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media/image1.jpeg" ContentType="image/jpeg"/>
  <Override PartName="/word/media/image4.jpeg" ContentType="image/jpeg"/>
  <Override PartName="/word/media/image2.png" ContentType="image/png"/>
  <Override PartName="/word/media/image3.jpeg" ContentType="image/jpeg"/>
  <Override PartName="/word/media/image5.jpeg" ContentType="image/jpeg"/>
  <Override PartName="/word/footer2.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fontTable.xml" ContentType="application/vnd.openxmlformats-officedocument.wordprocessingml.fontTable+xml"/>
  <Override PartName="/word/_rels/footer5.xml.rels" ContentType="application/vnd.openxmlformats-package.relationships+xml"/>
  <Override PartName="/word/_rels/document.xml.rels" ContentType="application/vnd.openxmlformats-package.relationships+xml"/>
  <Override PartName="/word/_rels/footer1.xml.rels" ContentType="application/vnd.openxmlformats-package.relationships+xml"/>
  <Override PartName="/word/_rels/footer2.xml.rels" ContentType="application/vnd.openxmlformats-package.relationships+xml"/>
  <Override PartName="/word/_rels/footer4.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Kop1"/>
        <w:rPr/>
      </w:pPr>
      <w:r>
        <w:rPr/>
        <w:t>Module evaluatie project</w:t>
      </w:r>
    </w:p>
    <w:p>
      <w:pPr>
        <w:pStyle w:val="Kop1"/>
        <w:ind w:left="0" w:hanging="0"/>
        <w:rPr/>
      </w:pPr>
      <w:r>
        <w:rPr/>
        <w:fldChar w:fldCharType="begin"/>
      </w:r>
      <w:r>
        <w:rPr/>
        <w:instrText> TITLE </w:instrText>
      </w:r>
      <w:r>
        <w:rPr/>
        <w:fldChar w:fldCharType="separate"/>
      </w:r>
      <w:r>
        <w:rPr/>
        <w:t>Mijn Reizen</w:t>
      </w:r>
      <w:r>
        <w:rPr/>
        <w:fldChar w:fldCharType="end"/>
      </w:r>
    </w:p>
    <w:p>
      <w:pPr>
        <w:pStyle w:val="Kop2"/>
        <w:rPr/>
      </w:pPr>
      <w:r>
        <w:rPr/>
        <w:t>Algemeenheden</w:t>
      </w:r>
    </w:p>
    <w:tbl>
      <w:tblPr>
        <w:tblStyle w:val="Tabelraster"/>
        <w:tblW w:w="8738" w:type="dxa"/>
        <w:jc w:val="left"/>
        <w:tblInd w:w="0" w:type="dxa"/>
        <w:tblCellMar>
          <w:top w:w="0" w:type="dxa"/>
          <w:left w:w="108" w:type="dxa"/>
          <w:bottom w:w="0" w:type="dxa"/>
          <w:right w:w="108" w:type="dxa"/>
        </w:tblCellMar>
        <w:tblLook w:firstRow="1" w:noVBand="1" w:lastRow="0" w:firstColumn="1" w:lastColumn="0" w:noHBand="0" w:val="04a0"/>
      </w:tblPr>
      <w:tblGrid>
        <w:gridCol w:w="2547"/>
        <w:gridCol w:w="141"/>
        <w:gridCol w:w="1134"/>
        <w:gridCol w:w="789"/>
        <w:gridCol w:w="311"/>
        <w:gridCol w:w="175"/>
        <w:gridCol w:w="2127"/>
        <w:gridCol w:w="1"/>
        <w:gridCol w:w="1490"/>
        <w:gridCol w:w="23"/>
      </w:tblGrid>
      <w:tr>
        <w:trPr>
          <w:trHeight w:val="454" w:hRule="atLeast"/>
        </w:trPr>
        <w:tc>
          <w:tcPr>
            <w:tcW w:w="2547" w:type="dxa"/>
            <w:tcBorders/>
            <w:shd w:fill="auto" w:val="clear"/>
            <w:vAlign w:val="center"/>
          </w:tcPr>
          <w:p>
            <w:pPr>
              <w:pStyle w:val="Tekst"/>
              <w:spacing w:lineRule="auto" w:line="240" w:before="0" w:after="0"/>
              <w:rPr>
                <w:b/>
                <w:b/>
                <w:bCs/>
                <w:sz w:val="20"/>
                <w:szCs w:val="20"/>
                <w:lang w:eastAsia="nl-NL"/>
              </w:rPr>
            </w:pPr>
            <w:r>
              <w:rPr>
                <w:b/>
                <w:bCs/>
                <w:sz w:val="20"/>
                <w:szCs w:val="20"/>
                <w:lang w:eastAsia="nl-NL"/>
              </w:rPr>
              <w:t>Naam</w:t>
            </w:r>
          </w:p>
        </w:tc>
        <w:tc>
          <w:tcPr>
            <w:tcW w:w="6191" w:type="dxa"/>
            <w:gridSpan w:val="9"/>
            <w:tcBorders/>
            <w:shd w:fill="auto" w:val="clear"/>
            <w:vAlign w:val="center"/>
          </w:tcPr>
          <w:sdt>
            <w:sdtPr>
              <w:text/>
              <w:id w:val="2042567070"/>
              <w:alias w:val="Datum oefening"/>
            </w:sdtPr>
            <w:sdtContent>
              <w:p>
                <w:pPr>
                  <w:pStyle w:val="Tekst"/>
                  <w:spacing w:lineRule="auto" w:line="240" w:before="0" w:after="0"/>
                  <w:rPr/>
                </w:pPr>
                <w:r>
                  <w:rPr>
                    <w:rStyle w:val="PlaceholderText"/>
                    <w:sz w:val="20"/>
                    <w:szCs w:val="20"/>
                    <w:lang w:val="en-GB" w:eastAsia="nl-NL"/>
                  </w:rPr>
                  <w:t>Ayrton Polfliet</w:t>
                </w:r>
              </w:p>
            </w:sdtContent>
          </w:sdt>
        </w:tc>
      </w:tr>
      <w:tr>
        <w:trPr>
          <w:trHeight w:val="454" w:hRule="atLeast"/>
        </w:trPr>
        <w:tc>
          <w:tcPr>
            <w:tcW w:w="2547" w:type="dxa"/>
            <w:tcBorders/>
            <w:shd w:fill="auto" w:val="clear"/>
            <w:vAlign w:val="center"/>
          </w:tcPr>
          <w:p>
            <w:pPr>
              <w:pStyle w:val="Tekst"/>
              <w:spacing w:lineRule="auto" w:line="240" w:before="0" w:after="0"/>
              <w:rPr>
                <w:b/>
                <w:b/>
                <w:bCs/>
                <w:sz w:val="20"/>
                <w:szCs w:val="20"/>
                <w:lang w:eastAsia="nl-NL"/>
              </w:rPr>
            </w:pPr>
            <w:r>
              <w:rPr>
                <w:b/>
                <w:bCs/>
                <w:sz w:val="20"/>
                <w:szCs w:val="20"/>
                <w:lang w:eastAsia="nl-NL"/>
              </w:rPr>
              <w:t>Datum</w:t>
            </w:r>
          </w:p>
        </w:tc>
        <w:tc>
          <w:tcPr>
            <w:tcW w:w="6191" w:type="dxa"/>
            <w:gridSpan w:val="9"/>
            <w:tcBorders/>
            <w:shd w:fill="auto" w:val="clear"/>
            <w:vAlign w:val="center"/>
          </w:tcPr>
          <w:sdt>
            <w:sdtPr>
              <w:text/>
              <w:id w:val="335978814"/>
              <w:alias w:val="Datum oefening"/>
            </w:sdtPr>
            <w:sdtContent>
              <w:p>
                <w:pPr>
                  <w:pStyle w:val="Tekst"/>
                  <w:spacing w:lineRule="auto" w:line="240" w:before="0" w:after="0"/>
                  <w:rPr/>
                </w:pPr>
                <w:r>
                  <w:rPr>
                    <w:rStyle w:val="PlaceholderText"/>
                    <w:lang w:val="en-US"/>
                  </w:rPr>
                  <w:t>15</w:t>
                </w:r>
                <w:r>
                  <w:rPr>
                    <w:rStyle w:val="PlaceholderText"/>
                    <w:sz w:val="20"/>
                    <w:szCs w:val="20"/>
                    <w:lang w:val="en-US" w:eastAsia="nl-NL"/>
                  </w:rPr>
                  <w:t>/06/2020</w:t>
                </w:r>
              </w:p>
            </w:sdtContent>
          </w:sdt>
        </w:tc>
      </w:tr>
      <w:tr>
        <w:trPr>
          <w:trHeight w:val="454" w:hRule="atLeast"/>
        </w:trPr>
        <w:tc>
          <w:tcPr>
            <w:tcW w:w="2547" w:type="dxa"/>
            <w:tcBorders/>
            <w:shd w:fill="auto" w:val="clear"/>
            <w:vAlign w:val="center"/>
          </w:tcPr>
          <w:p>
            <w:pPr>
              <w:pStyle w:val="Tekst"/>
              <w:spacing w:lineRule="auto" w:line="240" w:before="0" w:after="0"/>
              <w:rPr>
                <w:b/>
                <w:b/>
                <w:bCs/>
                <w:sz w:val="20"/>
                <w:szCs w:val="20"/>
                <w:lang w:eastAsia="nl-NL"/>
              </w:rPr>
            </w:pPr>
            <w:r>
              <w:rPr>
                <w:b/>
                <w:bCs/>
                <w:sz w:val="20"/>
                <w:szCs w:val="20"/>
                <w:lang w:eastAsia="nl-NL"/>
              </w:rPr>
              <w:t>Tijdsduur</w:t>
            </w:r>
          </w:p>
        </w:tc>
        <w:tc>
          <w:tcPr>
            <w:tcW w:w="2375" w:type="dxa"/>
            <w:gridSpan w:val="4"/>
            <w:tcBorders/>
            <w:shd w:fill="auto" w:val="clear"/>
            <w:vAlign w:val="center"/>
          </w:tcPr>
          <w:p>
            <w:pPr>
              <w:pStyle w:val="Tekst"/>
              <w:spacing w:lineRule="auto" w:line="240" w:before="0" w:after="0"/>
              <w:rPr>
                <w:sz w:val="20"/>
                <w:szCs w:val="20"/>
                <w:lang w:eastAsia="nl-NL"/>
              </w:rPr>
            </w:pPr>
            <w:r>
              <w:rPr>
                <w:sz w:val="20"/>
                <w:szCs w:val="20"/>
                <w:lang w:eastAsia="nl-NL"/>
              </w:rPr>
              <w:t>De volledige module</w:t>
            </w:r>
          </w:p>
        </w:tc>
        <w:tc>
          <w:tcPr>
            <w:tcW w:w="2302" w:type="dxa"/>
            <w:gridSpan w:val="2"/>
            <w:tcBorders/>
            <w:shd w:fill="auto" w:val="clear"/>
            <w:vAlign w:val="center"/>
          </w:tcPr>
          <w:p>
            <w:pPr>
              <w:pStyle w:val="Tekst"/>
              <w:spacing w:lineRule="auto" w:line="240" w:before="0" w:after="0"/>
              <w:rPr>
                <w:b/>
                <w:b/>
                <w:sz w:val="20"/>
                <w:szCs w:val="20"/>
                <w:lang w:eastAsia="nl-NL"/>
              </w:rPr>
            </w:pPr>
            <w:r>
              <w:rPr>
                <w:b/>
                <w:sz w:val="20"/>
                <w:szCs w:val="20"/>
                <w:lang w:eastAsia="nl-NL"/>
              </w:rPr>
              <w:t>Effectief tijdsduur</w:t>
            </w:r>
          </w:p>
        </w:tc>
        <w:tc>
          <w:tcPr>
            <w:tcW w:w="1491" w:type="dxa"/>
            <w:gridSpan w:val="2"/>
            <w:tcBorders/>
            <w:shd w:fill="auto" w:val="clear"/>
            <w:vAlign w:val="center"/>
          </w:tcPr>
          <w:p>
            <w:pPr>
              <w:pStyle w:val="Tekst"/>
              <w:spacing w:lineRule="auto" w:line="240" w:before="0" w:after="0"/>
              <w:rPr>
                <w:sz w:val="20"/>
                <w:szCs w:val="20"/>
                <w:lang w:eastAsia="nl-NL"/>
              </w:rPr>
            </w:pPr>
            <w:r>
              <w:rPr>
                <w:sz w:val="20"/>
                <w:szCs w:val="20"/>
                <w:lang w:eastAsia="nl-NL"/>
              </w:rPr>
            </w:r>
          </w:p>
        </w:tc>
        <w:tc>
          <w:tcPr>
            <w:tcW w:w="23" w:type="dxa"/>
            <w:tcBorders>
              <w:top w:val="nil"/>
              <w:left w:val="nil"/>
              <w:bottom w:val="nil"/>
              <w:right w:val="nil"/>
              <w:insideH w:val="nil"/>
              <w:insideV w:val="nil"/>
            </w:tcBorders>
            <w:shd w:fill="auto" w:val="clear"/>
          </w:tcPr>
          <w:p>
            <w:pPr>
              <w:pStyle w:val="Normal"/>
              <w:spacing w:lineRule="auto" w:line="240" w:before="0" w:after="0"/>
              <w:rPr/>
            </w:pPr>
            <w:r>
              <w:rPr/>
            </w:r>
          </w:p>
        </w:tc>
      </w:tr>
      <w:tr>
        <w:trPr>
          <w:trHeight w:val="454" w:hRule="atLeast"/>
        </w:trPr>
        <w:tc>
          <w:tcPr>
            <w:tcW w:w="2547" w:type="dxa"/>
            <w:tcBorders/>
            <w:shd w:fill="auto" w:val="clear"/>
            <w:vAlign w:val="center"/>
          </w:tcPr>
          <w:p>
            <w:pPr>
              <w:pStyle w:val="Tekst"/>
              <w:spacing w:lineRule="auto" w:line="240" w:before="0" w:after="0"/>
              <w:rPr>
                <w:b/>
                <w:b/>
                <w:bCs/>
                <w:sz w:val="20"/>
                <w:szCs w:val="20"/>
                <w:lang w:eastAsia="nl-NL"/>
              </w:rPr>
            </w:pPr>
            <w:r>
              <w:rPr>
                <w:b/>
                <w:bCs/>
                <w:sz w:val="20"/>
                <w:szCs w:val="20"/>
                <w:lang w:eastAsia="nl-NL"/>
              </w:rPr>
              <w:t>Oefening nummer</w:t>
            </w:r>
          </w:p>
        </w:tc>
        <w:tc>
          <w:tcPr>
            <w:tcW w:w="2064" w:type="dxa"/>
            <w:gridSpan w:val="3"/>
            <w:tcBorders/>
            <w:shd w:fill="auto" w:val="clear"/>
            <w:vAlign w:val="center"/>
          </w:tcPr>
          <w:p>
            <w:pPr>
              <w:pStyle w:val="Tekst"/>
              <w:spacing w:lineRule="auto" w:line="240" w:before="0" w:after="0"/>
              <w:rPr>
                <w:bCs/>
                <w:sz w:val="20"/>
                <w:szCs w:val="20"/>
                <w:lang w:eastAsia="nl-NL"/>
              </w:rPr>
            </w:pPr>
            <w:r>
              <w:rPr>
                <w:bCs/>
                <w:sz w:val="20"/>
                <w:szCs w:val="20"/>
                <w:lang w:eastAsia="nl-NL"/>
              </w:rPr>
              <w:t>B1-MO-04-01</w:t>
            </w:r>
          </w:p>
        </w:tc>
        <w:tc>
          <w:tcPr>
            <w:tcW w:w="2614" w:type="dxa"/>
            <w:gridSpan w:val="4"/>
            <w:tcBorders/>
            <w:shd w:fill="auto" w:val="clear"/>
            <w:vAlign w:val="center"/>
          </w:tcPr>
          <w:p>
            <w:pPr>
              <w:pStyle w:val="Tekst"/>
              <w:spacing w:lineRule="auto" w:line="240" w:before="0" w:after="0"/>
              <w:rPr>
                <w:bCs/>
                <w:sz w:val="20"/>
                <w:szCs w:val="20"/>
                <w:lang w:eastAsia="nl-NL"/>
              </w:rPr>
            </w:pPr>
            <w:r>
              <w:rPr>
                <w:bCs/>
                <w:sz w:val="20"/>
                <w:szCs w:val="20"/>
                <w:lang w:eastAsia="nl-NL"/>
              </w:rPr>
              <w:t>Naam</w:t>
            </w:r>
          </w:p>
        </w:tc>
        <w:tc>
          <w:tcPr>
            <w:tcW w:w="1513" w:type="dxa"/>
            <w:gridSpan w:val="2"/>
            <w:tcBorders/>
            <w:shd w:fill="auto" w:val="clear"/>
            <w:vAlign w:val="center"/>
          </w:tcPr>
          <w:p>
            <w:pPr>
              <w:pStyle w:val="Tekst"/>
              <w:spacing w:lineRule="auto" w:line="240" w:before="0" w:after="0"/>
              <w:jc w:val="both"/>
              <w:rPr>
                <w:b/>
                <w:b/>
                <w:sz w:val="20"/>
                <w:szCs w:val="20"/>
                <w:lang w:eastAsia="nl-NL"/>
              </w:rPr>
            </w:pPr>
            <w:r>
              <w:rPr>
                <w:b/>
                <w:sz w:val="20"/>
                <w:szCs w:val="20"/>
                <w:lang w:eastAsia="nl-NL"/>
              </w:rPr>
              <w:t>MijnReizen</w:t>
            </w:r>
          </w:p>
        </w:tc>
      </w:tr>
      <w:tr>
        <w:trPr>
          <w:trHeight w:val="454" w:hRule="atLeast"/>
        </w:trPr>
        <w:tc>
          <w:tcPr>
            <w:tcW w:w="8738" w:type="dxa"/>
            <w:gridSpan w:val="10"/>
            <w:tcBorders/>
            <w:shd w:fill="auto" w:val="clear"/>
            <w:vAlign w:val="center"/>
          </w:tcPr>
          <w:p>
            <w:pPr>
              <w:pStyle w:val="Tekst"/>
              <w:spacing w:lineRule="auto" w:line="240" w:before="0" w:after="0"/>
              <w:rPr>
                <w:b/>
                <w:b/>
                <w:bCs/>
                <w:lang w:val="en-GB" w:eastAsia="nl-NL"/>
              </w:rPr>
            </w:pPr>
            <w:r>
              <w:rPr>
                <w:b/>
                <w:bCs/>
                <w:lang w:val="en-GB" w:eastAsia="nl-NL"/>
              </w:rPr>
              <w:t>Repository naam</w:t>
            </w:r>
          </w:p>
        </w:tc>
      </w:tr>
      <w:tr>
        <w:trPr>
          <w:trHeight w:val="293" w:hRule="atLeast"/>
        </w:trPr>
        <w:tc>
          <w:tcPr>
            <w:tcW w:w="8738" w:type="dxa"/>
            <w:gridSpan w:val="10"/>
            <w:tcBorders/>
            <w:shd w:fill="auto" w:val="clear"/>
            <w:vAlign w:val="center"/>
          </w:tcPr>
          <w:p>
            <w:pPr>
              <w:pStyle w:val="Tekst"/>
              <w:spacing w:lineRule="auto" w:line="240" w:before="0" w:after="0"/>
              <w:rPr>
                <w:i/>
                <w:i/>
                <w:iCs/>
                <w:szCs w:val="24"/>
                <w:lang w:val="en-GB" w:eastAsia="nl-NL"/>
              </w:rPr>
            </w:pPr>
            <w:r>
              <w:rPr>
                <w:i/>
                <w:iCs/>
                <w:szCs w:val="24"/>
                <w:lang w:val="en-GB" w:eastAsia="nl-NL"/>
              </w:rPr>
              <w:t>B1-MO-03-MijnReizen</w:t>
            </w:r>
          </w:p>
        </w:tc>
      </w:tr>
      <w:tr>
        <w:trPr>
          <w:trHeight w:val="454" w:hRule="atLeast"/>
        </w:trPr>
        <w:tc>
          <w:tcPr>
            <w:tcW w:w="8738" w:type="dxa"/>
            <w:gridSpan w:val="10"/>
            <w:tcBorders/>
            <w:shd w:fill="auto" w:val="clear"/>
            <w:vAlign w:val="center"/>
          </w:tcPr>
          <w:p>
            <w:pPr>
              <w:pStyle w:val="Tekst"/>
              <w:spacing w:lineRule="auto" w:line="240" w:before="0" w:after="0"/>
              <w:rPr>
                <w:b/>
                <w:b/>
                <w:bCs/>
                <w:sz w:val="32"/>
                <w:szCs w:val="32"/>
                <w:lang w:eastAsia="nl-NL"/>
              </w:rPr>
            </w:pPr>
            <w:r>
              <w:rPr>
                <w:b/>
                <w:bCs/>
                <w:sz w:val="32"/>
                <w:szCs w:val="32"/>
                <w:lang w:eastAsia="nl-NL"/>
              </w:rPr>
              <w:t>Projecteigenschappen</w:t>
            </w:r>
          </w:p>
        </w:tc>
      </w:tr>
      <w:tr>
        <w:trPr>
          <w:trHeight w:val="454" w:hRule="atLeast"/>
        </w:trPr>
        <w:tc>
          <w:tcPr>
            <w:tcW w:w="2688" w:type="dxa"/>
            <w:gridSpan w:val="2"/>
            <w:tcBorders/>
            <w:shd w:fill="auto" w:val="clear"/>
            <w:vAlign w:val="center"/>
          </w:tcPr>
          <w:p>
            <w:pPr>
              <w:pStyle w:val="Tekst"/>
              <w:spacing w:lineRule="auto" w:line="240" w:before="0" w:after="0"/>
              <w:rPr>
                <w:b/>
                <w:b/>
                <w:bCs/>
                <w:sz w:val="20"/>
                <w:szCs w:val="20"/>
                <w:lang w:eastAsia="nl-NL"/>
              </w:rPr>
            </w:pPr>
            <w:r>
              <w:rPr>
                <w:b/>
                <w:bCs/>
                <w:sz w:val="20"/>
                <w:szCs w:val="20"/>
                <w:lang w:eastAsia="nl-NL"/>
              </w:rPr>
              <w:t>Project/Solutionnaam</w:t>
            </w:r>
          </w:p>
        </w:tc>
        <w:tc>
          <w:tcPr>
            <w:tcW w:w="6050" w:type="dxa"/>
            <w:gridSpan w:val="8"/>
            <w:tcBorders/>
            <w:shd w:fill="auto" w:val="clear"/>
            <w:vAlign w:val="center"/>
          </w:tcPr>
          <w:p>
            <w:pPr>
              <w:pStyle w:val="Tekst"/>
              <w:spacing w:lineRule="auto" w:line="240" w:before="0" w:after="0"/>
              <w:rPr/>
            </w:pPr>
            <w:bookmarkStart w:id="0" w:name="__DdeLink__281_4014988672"/>
            <w:r>
              <w:rPr>
                <w:sz w:val="20"/>
                <w:szCs w:val="20"/>
                <w:lang w:eastAsia="nl-NL"/>
              </w:rPr>
              <w:t>B1-MO-03-</w:t>
            </w:r>
            <w:r>
              <w:rPr>
                <w:sz w:val="20"/>
                <w:szCs w:val="20"/>
                <w:lang w:eastAsia="nl-NL"/>
              </w:rPr>
              <w:t>ReisApplicatie</w:t>
            </w:r>
            <w:bookmarkEnd w:id="0"/>
          </w:p>
        </w:tc>
      </w:tr>
      <w:tr>
        <w:trPr>
          <w:trHeight w:val="454" w:hRule="atLeast"/>
        </w:trPr>
        <w:tc>
          <w:tcPr>
            <w:tcW w:w="2688" w:type="dxa"/>
            <w:gridSpan w:val="2"/>
            <w:tcBorders/>
            <w:shd w:fill="auto" w:val="clear"/>
            <w:vAlign w:val="center"/>
          </w:tcPr>
          <w:p>
            <w:pPr>
              <w:pStyle w:val="Tekst"/>
              <w:spacing w:lineRule="auto" w:line="240" w:before="0" w:after="0"/>
              <w:rPr>
                <w:b/>
                <w:b/>
                <w:bCs/>
                <w:sz w:val="20"/>
                <w:szCs w:val="20"/>
                <w:lang w:eastAsia="nl-NL"/>
              </w:rPr>
            </w:pPr>
            <w:r>
              <w:rPr>
                <w:b/>
                <w:bCs/>
                <w:sz w:val="20"/>
                <w:szCs w:val="20"/>
                <w:lang w:eastAsia="nl-NL"/>
              </w:rPr>
              <w:t>Type</w:t>
            </w:r>
          </w:p>
        </w:tc>
        <w:tc>
          <w:tcPr>
            <w:tcW w:w="1134" w:type="dxa"/>
            <w:tcBorders/>
            <w:shd w:fill="auto" w:val="clear"/>
            <w:vAlign w:val="center"/>
          </w:tcPr>
          <w:p>
            <w:pPr>
              <w:pStyle w:val="Tekst"/>
              <w:spacing w:lineRule="auto" w:line="240" w:before="0" w:after="0"/>
              <w:rPr>
                <w:sz w:val="20"/>
                <w:szCs w:val="20"/>
                <w:lang w:eastAsia="nl-NL"/>
              </w:rPr>
            </w:pPr>
            <w:sdt>
              <w:sdtPr>
                <w14:checkbox>
                  <w14:checked w:val="1"/>
                  <w14:checkedState w:val="2612"/>
                  <w14:uncheckedState w:val="2610"/>
                </w14:checkbox>
              </w:sdtPr>
              <w:sdtContent>
                <w:r>
                  <w:rPr>
                    <w:rFonts w:eastAsia="MS Gothic" w:ascii="MS Gothic" w:hAnsi="MS Gothic"/>
                    <w:sz w:val="20"/>
                    <w:szCs w:val="20"/>
                    <w:lang w:eastAsia="nl-NL"/>
                  </w:rPr>
                  <w:t>☒</w:t>
                </w:r>
              </w:sdtContent>
            </w:sdt>
            <w:r>
              <w:rPr>
                <w:sz w:val="20"/>
                <w:szCs w:val="20"/>
                <w:lang w:eastAsia="nl-NL"/>
              </w:rPr>
              <w:t>WPF</w:t>
            </w:r>
          </w:p>
        </w:tc>
        <w:tc>
          <w:tcPr>
            <w:tcW w:w="1275" w:type="dxa"/>
            <w:gridSpan w:val="3"/>
            <w:tcBorders/>
            <w:shd w:fill="auto" w:val="clear"/>
            <w:vAlign w:val="center"/>
          </w:tcPr>
          <w:p>
            <w:pPr>
              <w:pStyle w:val="Tekst"/>
              <w:spacing w:lineRule="auto" w:line="240" w:before="0" w:after="0"/>
              <w:rPr>
                <w:sz w:val="20"/>
                <w:szCs w:val="20"/>
                <w:lang w:eastAsia="nl-NL"/>
              </w:rPr>
            </w:pPr>
            <w:sdt>
              <w:sdtPr>
                <w14:checkbox>
                  <w14:checked w:val="0"/>
                  <w14:checkedState w:val="2612"/>
                  <w14:uncheckedState w:val="2610"/>
                </w14:checkbox>
              </w:sdtPr>
              <w:sdtContent>
                <w:r>
                  <w:rPr>
                    <w:rFonts w:eastAsia="MS Gothic" w:ascii="MS Gothic" w:hAnsi="MS Gothic"/>
                    <w:sz w:val="20"/>
                    <w:szCs w:val="20"/>
                    <w:lang w:eastAsia="nl-NL"/>
                  </w:rPr>
                  <w:t>☐</w:t>
                </w:r>
              </w:sdtContent>
            </w:sdt>
            <w:r>
              <w:rPr>
                <w:sz w:val="20"/>
                <w:szCs w:val="20"/>
                <w:lang w:eastAsia="nl-NL"/>
              </w:rPr>
              <w:t>Console</w:t>
            </w:r>
          </w:p>
        </w:tc>
        <w:tc>
          <w:tcPr>
            <w:tcW w:w="2127" w:type="dxa"/>
            <w:tcBorders/>
            <w:shd w:fill="auto" w:val="clear"/>
            <w:vAlign w:val="center"/>
          </w:tcPr>
          <w:p>
            <w:pPr>
              <w:pStyle w:val="Tekst"/>
              <w:spacing w:lineRule="auto" w:line="240" w:before="0" w:after="0"/>
              <w:rPr>
                <w:sz w:val="20"/>
                <w:szCs w:val="20"/>
                <w:lang w:eastAsia="nl-NL"/>
              </w:rPr>
            </w:pPr>
            <w:sdt>
              <w:sdtPr>
                <w14:checkbox>
                  <w14:checked w:val="1"/>
                  <w14:checkedState w:val="2612"/>
                  <w14:uncheckedState w:val="2610"/>
                </w14:checkbox>
              </w:sdtPr>
              <w:sdtContent>
                <w:r>
                  <w:rPr>
                    <w:rFonts w:eastAsia="MS Gothic" w:ascii="MS Gothic" w:hAnsi="MS Gothic"/>
                    <w:sz w:val="20"/>
                    <w:szCs w:val="20"/>
                    <w:lang w:eastAsia="nl-NL"/>
                  </w:rPr>
                  <w:t>☒</w:t>
                </w:r>
              </w:sdtContent>
            </w:sdt>
            <w:r>
              <w:rPr>
                <w:sz w:val="20"/>
                <w:szCs w:val="20"/>
                <w:lang w:eastAsia="nl-NL"/>
              </w:rPr>
              <w:t>Mobile</w:t>
            </w:r>
          </w:p>
        </w:tc>
        <w:tc>
          <w:tcPr>
            <w:tcW w:w="1514" w:type="dxa"/>
            <w:gridSpan w:val="3"/>
            <w:tcBorders/>
            <w:shd w:fill="auto" w:val="clear"/>
            <w:vAlign w:val="center"/>
          </w:tcPr>
          <w:p>
            <w:pPr>
              <w:pStyle w:val="Tekst"/>
              <w:spacing w:lineRule="auto" w:line="240" w:before="0" w:after="0"/>
              <w:rPr>
                <w:sz w:val="20"/>
                <w:szCs w:val="20"/>
                <w:lang w:eastAsia="nl-NL"/>
              </w:rPr>
            </w:pPr>
            <w:sdt>
              <w:sdtPr>
                <w14:checkbox>
                  <w14:checked w:val="0"/>
                  <w14:checkedState w:val="2612"/>
                  <w14:uncheckedState w:val="2610"/>
                </w14:checkbox>
              </w:sdtPr>
              <w:sdtContent>
                <w:r>
                  <w:rPr>
                    <w:rFonts w:eastAsia="MS Gothic" w:ascii="MS Gothic" w:hAnsi="MS Gothic"/>
                    <w:sz w:val="20"/>
                    <w:szCs w:val="20"/>
                    <w:lang w:eastAsia="nl-NL"/>
                  </w:rPr>
                  <w:t>☐</w:t>
                </w:r>
              </w:sdtContent>
            </w:sdt>
            <w:r>
              <w:rPr>
                <w:sz w:val="20"/>
                <w:szCs w:val="20"/>
                <w:lang w:eastAsia="nl-NL"/>
              </w:rPr>
              <w:t>Webapp</w:t>
            </w:r>
            <w:bookmarkStart w:id="1" w:name="_Hlk26166914"/>
            <w:bookmarkEnd w:id="1"/>
          </w:p>
        </w:tc>
      </w:tr>
      <w:tr>
        <w:trPr>
          <w:trHeight w:val="454" w:hRule="atLeast"/>
        </w:trPr>
        <w:tc>
          <w:tcPr>
            <w:tcW w:w="2688" w:type="dxa"/>
            <w:gridSpan w:val="2"/>
            <w:tcBorders/>
            <w:shd w:fill="auto" w:val="clear"/>
          </w:tcPr>
          <w:p>
            <w:pPr>
              <w:pStyle w:val="Tekst"/>
              <w:spacing w:lineRule="auto" w:line="240" w:before="0" w:after="0"/>
              <w:rPr>
                <w:b/>
                <w:b/>
                <w:bCs/>
                <w:sz w:val="20"/>
                <w:szCs w:val="20"/>
                <w:lang w:eastAsia="nl-NL"/>
              </w:rPr>
            </w:pPr>
            <w:r>
              <w:rPr>
                <w:b/>
                <w:bCs/>
                <w:sz w:val="20"/>
                <w:szCs w:val="20"/>
                <w:lang w:eastAsia="nl-NL"/>
              </w:rPr>
              <w:t>Indienen</w:t>
            </w:r>
          </w:p>
        </w:tc>
        <w:tc>
          <w:tcPr>
            <w:tcW w:w="1134" w:type="dxa"/>
            <w:tcBorders/>
            <w:shd w:fill="auto" w:val="clear"/>
          </w:tcPr>
          <w:p>
            <w:pPr>
              <w:pStyle w:val="Tekst"/>
              <w:spacing w:lineRule="auto" w:line="240" w:before="0" w:after="0"/>
              <w:rPr>
                <w:rFonts w:ascii="MS Gothic" w:hAnsi="MS Gothic" w:eastAsia="MS Gothic"/>
                <w:sz w:val="20"/>
                <w:szCs w:val="20"/>
                <w:lang w:eastAsia="nl-NL"/>
              </w:rPr>
            </w:pPr>
            <w:sdt>
              <w:sdtPr>
                <w14:checkbox>
                  <w14:checked w:val="1"/>
                  <w14:checkedState w:val="2612"/>
                  <w14:uncheckedState w:val="2610"/>
                </w14:checkbox>
              </w:sdtPr>
              <w:sdtContent>
                <w:r>
                  <w:rPr>
                    <w:rFonts w:eastAsia="MS Gothic" w:ascii="MS Gothic" w:hAnsi="MS Gothic"/>
                    <w:sz w:val="20"/>
                    <w:szCs w:val="20"/>
                    <w:lang w:eastAsia="nl-NL"/>
                  </w:rPr>
                  <w:t>☒</w:t>
                </w:r>
              </w:sdtContent>
            </w:sdt>
            <w:r>
              <w:rPr>
                <w:sz w:val="20"/>
                <w:szCs w:val="20"/>
                <w:lang w:eastAsia="nl-NL"/>
              </w:rPr>
              <w:t>Toledo</w:t>
            </w:r>
          </w:p>
        </w:tc>
        <w:tc>
          <w:tcPr>
            <w:tcW w:w="1275" w:type="dxa"/>
            <w:gridSpan w:val="3"/>
            <w:tcBorders/>
            <w:shd w:fill="auto" w:val="clear"/>
          </w:tcPr>
          <w:p>
            <w:pPr>
              <w:pStyle w:val="Tekst"/>
              <w:spacing w:lineRule="auto" w:line="240" w:before="0" w:after="0"/>
              <w:rPr>
                <w:rFonts w:ascii="MS Gothic" w:hAnsi="MS Gothic" w:eastAsia="MS Gothic"/>
                <w:sz w:val="20"/>
                <w:szCs w:val="20"/>
                <w:lang w:eastAsia="nl-NL"/>
              </w:rPr>
            </w:pPr>
            <w:sdt>
              <w:sdtPr>
                <w14:checkbox>
                  <w14:checked w:val="1"/>
                  <w14:checkedState w:val="2612"/>
                  <w14:uncheckedState w:val="2610"/>
                </w14:checkbox>
              </w:sdtPr>
              <w:sdtContent>
                <w:r>
                  <w:rPr>
                    <w:rFonts w:eastAsia="MS Gothic" w:ascii="MS Gothic" w:hAnsi="MS Gothic"/>
                    <w:sz w:val="20"/>
                    <w:szCs w:val="20"/>
                    <w:lang w:eastAsia="nl-NL"/>
                  </w:rPr>
                  <w:t>☒</w:t>
                </w:r>
              </w:sdtContent>
            </w:sdt>
            <w:r>
              <w:rPr>
                <w:sz w:val="20"/>
                <w:szCs w:val="20"/>
                <w:lang w:eastAsia="nl-NL"/>
              </w:rPr>
              <w:t>Git Hub</w:t>
            </w:r>
          </w:p>
        </w:tc>
        <w:tc>
          <w:tcPr>
            <w:tcW w:w="2127" w:type="dxa"/>
            <w:tcBorders/>
            <w:shd w:fill="auto" w:val="clear"/>
          </w:tcPr>
          <w:p>
            <w:pPr>
              <w:pStyle w:val="Tekst"/>
              <w:spacing w:lineRule="auto" w:line="240" w:before="0" w:after="0"/>
              <w:rPr>
                <w:b/>
                <w:b/>
                <w:bCs/>
                <w:sz w:val="20"/>
                <w:szCs w:val="20"/>
              </w:rPr>
            </w:pPr>
            <w:r>
              <w:rPr>
                <w:b/>
                <w:bCs/>
                <w:sz w:val="20"/>
                <w:szCs w:val="20"/>
              </w:rPr>
              <w:t>Software pattern</w:t>
            </w:r>
          </w:p>
        </w:tc>
        <w:tc>
          <w:tcPr>
            <w:tcW w:w="1514" w:type="dxa"/>
            <w:gridSpan w:val="3"/>
            <w:tcBorders/>
            <w:shd w:fill="auto" w:val="clear"/>
          </w:tcPr>
          <w:p>
            <w:pPr>
              <w:pStyle w:val="Tekst"/>
              <w:spacing w:lineRule="auto" w:line="240" w:before="0" w:after="0"/>
              <w:rPr>
                <w:rFonts w:ascii="MS Gothic" w:hAnsi="MS Gothic" w:eastAsia="MS Gothic"/>
                <w:sz w:val="20"/>
                <w:szCs w:val="20"/>
                <w:lang w:eastAsia="nl-NL"/>
              </w:rPr>
            </w:pPr>
            <w:sdt>
              <w:sdtPr>
                <w14:checkbox>
                  <w14:checked w:val="1"/>
                  <w14:checkedState w:val="2612"/>
                  <w14:uncheckedState w:val="2610"/>
                </w14:checkbox>
              </w:sdtPr>
              <w:sdtContent>
                <w:r>
                  <w:rPr>
                    <w:rFonts w:eastAsia="MS Gothic" w:ascii="MS Gothic" w:hAnsi="MS Gothic"/>
                    <w:sz w:val="20"/>
                    <w:szCs w:val="20"/>
                    <w:lang w:eastAsia="nl-NL"/>
                  </w:rPr>
                  <w:t>☒</w:t>
                </w:r>
              </w:sdtContent>
            </w:sdt>
            <w:r>
              <w:rPr>
                <w:sz w:val="20"/>
                <w:szCs w:val="20"/>
                <w:lang w:eastAsia="nl-NL"/>
              </w:rPr>
              <w:t>MVVM</w:t>
            </w:r>
          </w:p>
        </w:tc>
      </w:tr>
    </w:tbl>
    <w:p>
      <w:pPr>
        <w:pStyle w:val="Tekst"/>
        <w:rPr>
          <w:color w:val="0070C0"/>
        </w:rPr>
      </w:pPr>
      <w:r>
        <w:rPr>
          <w:color w:val="0070C0"/>
        </w:rPr>
        <w:t>Lees aandachtig de opdracht onderaan de opgave</w:t>
      </w:r>
    </w:p>
    <w:p>
      <w:pPr>
        <w:pStyle w:val="Kop2"/>
        <w:rPr/>
      </w:pPr>
      <w:r>
        <w:rPr/>
        <w:t>Situatieschets</w:t>
      </w:r>
    </w:p>
    <w:p>
      <w:pPr>
        <w:pStyle w:val="Tekst"/>
        <w:rPr>
          <w:lang w:eastAsia="nl-BE"/>
        </w:rPr>
      </w:pPr>
      <w:r>
        <w:rPr>
          <w:lang w:eastAsia="nl-BE"/>
        </w:rPr>
        <w:t xml:space="preserve">Je gaat veelvuldig op city trip en bezoekt daar de bezienswaardigheden. Het zou handig zijn wanneer er op een heel eenvoudige manier alle info van deze city trips en bezienswaardigheden op een heel eenvoudige manier kan beheerd en geraadpleegd worden. </w:t>
      </w:r>
    </w:p>
    <w:p>
      <w:pPr>
        <w:pStyle w:val="Tekst"/>
        <w:rPr>
          <w:lang w:eastAsia="nl-BE"/>
        </w:rPr>
      </w:pPr>
      <w:r>
        <w:rPr>
          <w:lang w:eastAsia="nl-BE"/>
        </w:rPr>
        <w:t>Daarom is er besloten op een applicatie te ontwerpen welke het mogelijk gaat maken al deze informatie te beheren een te raadplegen. In eerste instantie als een desktopapplicatie. Nadien volgen een mobile en een webapplicatie.</w:t>
      </w:r>
    </w:p>
    <w:p>
      <w:pPr>
        <w:pStyle w:val="Tekst"/>
        <w:rPr>
          <w:lang w:eastAsia="nl-BE"/>
        </w:rPr>
      </w:pPr>
      <w:r>
        <w:rPr>
          <w:lang w:eastAsia="nl-BE"/>
        </w:rPr>
        <w:t>De applicatie wordt ontworpen volgens een drie lagen architectuur. De desktop en de mobile versie van de app zal eveneens het MVVM architectural pattern implementeren.</w:t>
      </w:r>
    </w:p>
    <w:p>
      <w:pPr>
        <w:sectPr>
          <w:headerReference w:type="default" r:id="rId2"/>
          <w:footerReference w:type="default" r:id="rId3"/>
          <w:type w:val="nextPage"/>
          <w:pgSz w:w="11906" w:h="16838"/>
          <w:pgMar w:left="1871" w:right="1418" w:header="567" w:top="1871" w:footer="680" w:bottom="1532" w:gutter="0"/>
          <w:pgNumType w:fmt="decimal"/>
          <w:formProt w:val="false"/>
          <w:textDirection w:val="lrTb"/>
          <w:docGrid w:type="default" w:linePitch="360" w:charSpace="0"/>
        </w:sectPr>
        <w:pStyle w:val="Tekst"/>
        <w:rPr>
          <w:lang w:eastAsia="nl-BE"/>
        </w:rPr>
      </w:pPr>
      <w:r>
        <w:rPr>
          <w:lang w:eastAsia="nl-BE"/>
        </w:rPr>
        <w:t>De desktopapplicatie zal de nodige gegevens beheren via bestanden in een csv en of json formaat. De Webapplicatie zal de gegevens beheren in een database en beschikbaar stellen via REST-api.</w:t>
      </w:r>
    </w:p>
    <w:p>
      <w:pPr>
        <w:pStyle w:val="Kop2"/>
        <w:rPr/>
      </w:pPr>
      <w:r>
        <w:drawing>
          <wp:anchor behindDoc="0" distT="0" distB="0" distL="114300" distR="114300" simplePos="0" locked="0" layoutInCell="1" allowOverlap="1" relativeHeight="2">
            <wp:simplePos x="0" y="0"/>
            <wp:positionH relativeFrom="margin">
              <wp:posOffset>2974975</wp:posOffset>
            </wp:positionH>
            <wp:positionV relativeFrom="paragraph">
              <wp:posOffset>241300</wp:posOffset>
            </wp:positionV>
            <wp:extent cx="5544820" cy="5227320"/>
            <wp:effectExtent l="0" t="0" r="0" b="0"/>
            <wp:wrapTight wrapText="bothSides">
              <wp:wrapPolygon edited="0">
                <wp:start x="-11" y="0"/>
                <wp:lineTo x="-11" y="21480"/>
                <wp:lineTo x="21518" y="21480"/>
                <wp:lineTo x="21518" y="0"/>
                <wp:lineTo x="-11" y="0"/>
              </wp:wrapPolygon>
            </wp:wrapTight>
            <wp:docPr id="2"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screenshot of a cell phone&#10;&#10;Description automatically generated"/>
                    <pic:cNvPicPr>
                      <a:picLocks noChangeAspect="1" noChangeArrowheads="1"/>
                    </pic:cNvPicPr>
                  </pic:nvPicPr>
                  <pic:blipFill>
                    <a:blip r:embed="rId4"/>
                    <a:stretch>
                      <a:fillRect/>
                    </a:stretch>
                  </pic:blipFill>
                  <pic:spPr bwMode="auto">
                    <a:xfrm>
                      <a:off x="0" y="0"/>
                      <a:ext cx="5544820" cy="5227320"/>
                    </a:xfrm>
                    <a:prstGeom prst="rect">
                      <a:avLst/>
                    </a:prstGeom>
                  </pic:spPr>
                </pic:pic>
              </a:graphicData>
            </a:graphic>
          </wp:anchor>
        </w:drawing>
      </w:r>
      <w:r>
        <w:rPr/>
        <w:t>U</w:t>
      </w:r>
      <w:r>
        <w:rPr/>
        <w:t>ML-Classdiagram</w:t>
      </w:r>
    </w:p>
    <w:p>
      <w:pPr>
        <w:pStyle w:val="Tekst"/>
        <w:rPr>
          <w:lang w:eastAsia="nl-NL"/>
        </w:rPr>
      </w:pPr>
      <w:r>
        <w:rPr>
          <w:lang w:eastAsia="nl-NL"/>
        </w:rPr>
        <w:t>Hieronder is het Classdiagram te vinden met de nodige klassen</w:t>
      </w:r>
    </w:p>
    <w:p>
      <w:pPr>
        <w:sectPr>
          <w:headerReference w:type="default" r:id="rId5"/>
          <w:footerReference w:type="default" r:id="rId6"/>
          <w:type w:val="nextPage"/>
          <w:pgSz w:orient="landscape" w:w="16838" w:h="11906"/>
          <w:pgMar w:left="1531" w:right="1871" w:header="567" w:top="1871" w:footer="680" w:bottom="1418" w:gutter="0"/>
          <w:pgNumType w:fmt="decimal"/>
          <w:formProt w:val="false"/>
          <w:textDirection w:val="lrTb"/>
          <w:docGrid w:type="default" w:linePitch="360" w:charSpace="0"/>
        </w:sectPr>
        <w:pStyle w:val="Figuur"/>
        <w:rPr>
          <w:lang w:eastAsia="nl-BE"/>
        </w:rPr>
      </w:pPr>
      <w:r>
        <w:rPr>
          <w:lang w:eastAsia="nl-BE"/>
        </w:rPr>
      </w:r>
    </w:p>
    <w:p>
      <w:pPr>
        <w:pStyle w:val="Kop2"/>
        <w:rPr/>
      </w:pPr>
      <w:r>
        <w:rPr/>
        <w:t>Indienen</w:t>
      </w:r>
    </w:p>
    <w:p>
      <w:pPr>
        <w:pStyle w:val="ListParagraph"/>
        <w:numPr>
          <w:ilvl w:val="0"/>
          <w:numId w:val="1"/>
        </w:numPr>
        <w:spacing w:before="0" w:after="120"/>
        <w:rPr>
          <w:lang w:eastAsia="nl-NL"/>
        </w:rPr>
      </w:pPr>
      <w:r>
        <w:rPr>
          <w:lang w:eastAsia="nl-NL"/>
        </w:rPr>
        <w:t>Elke zondagavond moet het git repository gesynchroniseerd op github, zodat ik de voortgang continue kan volgen.</w:t>
      </w:r>
    </w:p>
    <w:p>
      <w:pPr>
        <w:pStyle w:val="ListParagraph"/>
        <w:numPr>
          <w:ilvl w:val="1"/>
          <w:numId w:val="1"/>
        </w:numPr>
        <w:spacing w:before="0" w:after="120"/>
        <w:rPr>
          <w:lang w:eastAsia="nl-NL"/>
        </w:rPr>
      </w:pPr>
      <w:r>
        <w:rPr>
          <w:lang w:eastAsia="nl-NL"/>
        </w:rPr>
        <w:t>Elke nieuwe grote wijziging aan de applicatie wordt in een afzonderlijke branch geïmplementeerd.</w:t>
      </w:r>
    </w:p>
    <w:p>
      <w:pPr>
        <w:pStyle w:val="ListParagraph"/>
        <w:numPr>
          <w:ilvl w:val="1"/>
          <w:numId w:val="1"/>
        </w:numPr>
        <w:spacing w:before="0" w:after="120"/>
        <w:rPr>
          <w:lang w:eastAsia="nl-NL"/>
        </w:rPr>
      </w:pPr>
      <w:r>
        <w:rPr>
          <w:lang w:eastAsia="nl-NL"/>
        </w:rPr>
        <w:t>De commentaar van de commit moet heel duidelijk en kort beschrijven wat er is gewijzigd.</w:t>
      </w:r>
    </w:p>
    <w:p>
      <w:pPr>
        <w:pStyle w:val="ListParagraph"/>
        <w:numPr>
          <w:ilvl w:val="1"/>
          <w:numId w:val="1"/>
        </w:numPr>
        <w:spacing w:before="0" w:after="120"/>
        <w:rPr>
          <w:lang w:eastAsia="nl-NL"/>
        </w:rPr>
      </w:pPr>
      <w:r>
        <w:rPr>
          <w:lang w:eastAsia="nl-NL"/>
        </w:rPr>
        <w:t xml:space="preserve">Via de Wiki pagina van de GitHub repository bespreek je welke branch en hou je per dag bij wat je hebt gewijzigd. </w:t>
      </w:r>
    </w:p>
    <w:p>
      <w:pPr>
        <w:pStyle w:val="ListParagraph"/>
        <w:numPr>
          <w:ilvl w:val="1"/>
          <w:numId w:val="1"/>
        </w:numPr>
        <w:spacing w:before="0" w:after="120"/>
        <w:rPr>
          <w:lang w:eastAsia="nl-NL"/>
        </w:rPr>
      </w:pPr>
      <w:r>
        <w:rPr>
          <w:lang w:eastAsia="nl-NL"/>
        </w:rPr>
        <w:t>Het Word-document met de opgave, moet aanwezig zijn in de master branch van je repository en correct ingevuld en dezelfde naam krijgen als je Visual Studio solution.</w:t>
      </w:r>
    </w:p>
    <w:p>
      <w:pPr>
        <w:pStyle w:val="ListParagraph"/>
        <w:numPr>
          <w:ilvl w:val="0"/>
          <w:numId w:val="1"/>
        </w:numPr>
        <w:spacing w:before="0" w:after="120"/>
        <w:rPr>
          <w:lang w:eastAsia="nl-NL"/>
        </w:rPr>
      </w:pPr>
      <w:r>
        <w:rPr>
          <w:lang w:eastAsia="nl-NL"/>
        </w:rPr>
        <w:t>Er zullen 2 upload momenten zijn op Toledo, waar je de solution als een zip-bestand upload. Waarvan de tweede upload moment op Toledo de afgewerkte versie zal bevatten.</w:t>
      </w:r>
    </w:p>
    <w:p>
      <w:pPr>
        <w:pStyle w:val="Kop2"/>
        <w:rPr/>
      </w:pPr>
      <w:r>
        <w:rPr/>
        <w:t>Opdracht</w:t>
      </w:r>
    </w:p>
    <w:p>
      <w:pPr>
        <w:pStyle w:val="Tekst"/>
        <w:numPr>
          <w:ilvl w:val="0"/>
          <w:numId w:val="2"/>
        </w:numPr>
        <w:rPr>
          <w:lang w:eastAsia="nl-NL"/>
        </w:rPr>
      </w:pPr>
      <w:r>
        <w:rPr>
          <w:lang w:eastAsia="nl-NL"/>
        </w:rPr>
        <w:t>Creëer een correct benoemde Visual Studio solution welke de Presentation en Business Logic Layer bevat.</w:t>
      </w:r>
    </w:p>
    <w:p>
      <w:pPr>
        <w:pStyle w:val="Tekst"/>
        <w:numPr>
          <w:ilvl w:val="0"/>
          <w:numId w:val="2"/>
        </w:numPr>
        <w:rPr>
          <w:lang w:eastAsia="nl-NL"/>
        </w:rPr>
      </w:pPr>
      <w:r>
        <w:rPr>
          <w:lang w:eastAsia="nl-NL"/>
        </w:rPr>
        <w:t>De applicatie moet ontwikkeld worden volgens MVVM architecturaal patroon.</w:t>
      </w:r>
    </w:p>
    <w:p>
      <w:pPr>
        <w:pStyle w:val="Tekst"/>
        <w:numPr>
          <w:ilvl w:val="0"/>
          <w:numId w:val="2"/>
        </w:numPr>
        <w:rPr>
          <w:lang w:eastAsia="nl-NL"/>
        </w:rPr>
      </w:pPr>
      <w:r>
        <w:rPr>
          <w:lang w:eastAsia="nl-NL"/>
        </w:rPr>
        <w:t>Ontwerp de nodige businessmodellen gebaseerd op het hierboven vermelde UML-classdiagram. Voor het implementeren van de verschillende businessmodellen worden de .NET properties gebruikt en krijgen het meest optimale datatype.</w:t>
      </w:r>
    </w:p>
    <w:p>
      <w:pPr>
        <w:pStyle w:val="Tekst"/>
        <w:numPr>
          <w:ilvl w:val="0"/>
          <w:numId w:val="2"/>
        </w:numPr>
        <w:rPr>
          <w:lang w:eastAsia="nl-NL"/>
        </w:rPr>
      </w:pPr>
      <w:r>
        <w:rPr>
          <w:lang w:eastAsia="nl-NL"/>
        </w:rPr>
        <w:t xml:space="preserve">Van de methoden Save en Search moet enkel de structuur worden geïmplanteerd en deze moeten de </w:t>
      </w:r>
      <w:r>
        <w:rPr>
          <w:b/>
          <w:bCs/>
          <w:lang w:eastAsia="nl-NL"/>
        </w:rPr>
        <w:t>Not Implmented Exception</w:t>
      </w:r>
      <w:r>
        <w:rPr>
          <w:lang w:eastAsia="nl-NL"/>
        </w:rPr>
        <w:t xml:space="preserve"> opwerpen met een correct bijhorende foutmelding.</w:t>
      </w:r>
    </w:p>
    <w:p>
      <w:pPr>
        <w:pStyle w:val="Tekst"/>
        <w:numPr>
          <w:ilvl w:val="0"/>
          <w:numId w:val="2"/>
        </w:numPr>
        <w:rPr>
          <w:lang w:eastAsia="nl-NL"/>
        </w:rPr>
      </w:pPr>
      <w:r>
        <w:rPr>
          <w:lang w:eastAsia="nl-NL"/>
        </w:rPr>
        <w:t>De businessmodellen moet voorzien worden van de correct validatie waar nodig.</w:t>
      </w:r>
    </w:p>
    <w:p>
      <w:pPr>
        <w:pStyle w:val="Tekst"/>
        <w:numPr>
          <w:ilvl w:val="0"/>
          <w:numId w:val="2"/>
        </w:numPr>
        <w:rPr>
          <w:lang w:eastAsia="nl-NL"/>
        </w:rPr>
      </w:pPr>
      <w:r>
        <w:rPr>
          <w:lang w:eastAsia="nl-NL"/>
        </w:rPr>
        <w:t>Voor het ontwerpen van de nodige schermen is er volledige vrijheid, alleen moeten de volgende zaken gerespecteerd worden:</w:t>
      </w:r>
    </w:p>
    <w:p>
      <w:pPr>
        <w:pStyle w:val="Tekst"/>
        <w:numPr>
          <w:ilvl w:val="1"/>
          <w:numId w:val="2"/>
        </w:numPr>
        <w:rPr>
          <w:lang w:eastAsia="nl-NL"/>
        </w:rPr>
      </w:pPr>
      <w:r>
        <w:rPr>
          <w:lang w:eastAsia="nl-NL"/>
        </w:rPr>
        <w:t>de gebruiksvriendelijkheid primeert</w:t>
      </w:r>
    </w:p>
    <w:p>
      <w:pPr>
        <w:pStyle w:val="Tekst"/>
        <w:numPr>
          <w:ilvl w:val="1"/>
          <w:numId w:val="2"/>
        </w:numPr>
        <w:rPr>
          <w:lang w:eastAsia="nl-NL"/>
        </w:rPr>
      </w:pPr>
      <w:r>
        <w:rPr>
          <w:lang w:eastAsia="nl-NL"/>
        </w:rPr>
        <w:t>voor elk veld het meest geschikte control kiezen</w:t>
      </w:r>
      <w:bookmarkStart w:id="2" w:name="_Hlk35724798"/>
      <w:bookmarkEnd w:id="2"/>
    </w:p>
    <w:p>
      <w:pPr>
        <w:pStyle w:val="Normal"/>
        <w:spacing w:before="0" w:after="120"/>
        <w:rPr>
          <w:lang w:eastAsia="nl-NL"/>
        </w:rPr>
      </w:pPr>
      <w:r>
        <w:rPr>
          <w:lang w:eastAsia="nl-NL"/>
        </w:rPr>
      </w:r>
    </w:p>
    <w:p>
      <w:pPr>
        <w:pStyle w:val="Kop1"/>
        <w:rPr/>
      </w:pPr>
      <w:r>
        <w:rPr/>
        <w:t>Evaluatie criteria</w:t>
      </w:r>
    </w:p>
    <w:tbl>
      <w:tblPr>
        <w:tblStyle w:val="Tabelraster"/>
        <w:tblW w:w="8607" w:type="dxa"/>
        <w:jc w:val="left"/>
        <w:tblInd w:w="0" w:type="dxa"/>
        <w:tblCellMar>
          <w:top w:w="0" w:type="dxa"/>
          <w:left w:w="108" w:type="dxa"/>
          <w:bottom w:w="0" w:type="dxa"/>
          <w:right w:w="108" w:type="dxa"/>
        </w:tblCellMar>
        <w:tblLook w:firstRow="1" w:noVBand="1" w:lastRow="0" w:firstColumn="1" w:lastColumn="0" w:noHBand="0" w:val="04a0"/>
      </w:tblPr>
      <w:tblGrid>
        <w:gridCol w:w="4303"/>
        <w:gridCol w:w="4303"/>
      </w:tblGrid>
      <w:tr>
        <w:trPr>
          <w:trHeight w:val="340" w:hRule="atLeast"/>
        </w:trPr>
        <w:tc>
          <w:tcPr>
            <w:tcW w:w="4303" w:type="dxa"/>
            <w:tcBorders/>
            <w:shd w:fill="auto" w:val="clear"/>
          </w:tcPr>
          <w:p>
            <w:pPr>
              <w:pStyle w:val="Tekst"/>
              <w:spacing w:lineRule="auto" w:line="240" w:before="0" w:after="0"/>
              <w:rPr>
                <w:lang w:eastAsia="nl-NL"/>
              </w:rPr>
            </w:pPr>
            <w:r>
              <w:rPr>
                <w:lang w:eastAsia="nl-NL"/>
              </w:rPr>
              <w:t>Github Repository &amp; Wiki</w:t>
            </w:r>
          </w:p>
        </w:tc>
        <w:tc>
          <w:tcPr>
            <w:tcW w:w="4303" w:type="dxa"/>
            <w:tcBorders/>
            <w:shd w:fill="auto" w:val="clear"/>
          </w:tcPr>
          <w:p>
            <w:pPr>
              <w:pStyle w:val="Tekst"/>
              <w:spacing w:lineRule="auto" w:line="240" w:before="0" w:after="0"/>
              <w:rPr>
                <w:lang w:eastAsia="nl-NL"/>
              </w:rPr>
            </w:pPr>
            <w:r>
              <w:rPr>
                <w:lang w:eastAsia="nl-NL"/>
              </w:rPr>
            </w:r>
          </w:p>
        </w:tc>
      </w:tr>
      <w:tr>
        <w:trPr>
          <w:trHeight w:val="340" w:hRule="atLeast"/>
        </w:trPr>
        <w:tc>
          <w:tcPr>
            <w:tcW w:w="4303" w:type="dxa"/>
            <w:tcBorders/>
            <w:shd w:fill="auto" w:val="clear"/>
          </w:tcPr>
          <w:p>
            <w:pPr>
              <w:pStyle w:val="Tekst"/>
              <w:spacing w:lineRule="auto" w:line="240" w:before="0" w:after="0"/>
              <w:rPr>
                <w:lang w:eastAsia="nl-NL"/>
              </w:rPr>
            </w:pPr>
            <w:r>
              <w:rPr>
                <w:lang w:eastAsia="nl-NL"/>
              </w:rPr>
              <w:t>Correct Visual Studio Solution</w:t>
            </w:r>
          </w:p>
        </w:tc>
        <w:tc>
          <w:tcPr>
            <w:tcW w:w="4303" w:type="dxa"/>
            <w:tcBorders/>
            <w:shd w:fill="auto" w:val="clear"/>
          </w:tcPr>
          <w:p>
            <w:pPr>
              <w:pStyle w:val="Tekst"/>
              <w:spacing w:lineRule="auto" w:line="240" w:before="0" w:after="0"/>
              <w:rPr>
                <w:lang w:eastAsia="nl-NL"/>
              </w:rPr>
            </w:pPr>
            <w:r>
              <w:rPr>
                <w:lang w:eastAsia="nl-NL"/>
              </w:rPr>
            </w:r>
          </w:p>
        </w:tc>
      </w:tr>
      <w:tr>
        <w:trPr>
          <w:trHeight w:val="340" w:hRule="atLeast"/>
        </w:trPr>
        <w:tc>
          <w:tcPr>
            <w:tcW w:w="4303" w:type="dxa"/>
            <w:tcBorders/>
            <w:shd w:fill="auto" w:val="clear"/>
          </w:tcPr>
          <w:p>
            <w:pPr>
              <w:pStyle w:val="Tekst"/>
              <w:spacing w:lineRule="auto" w:line="240" w:before="0" w:after="0"/>
              <w:rPr>
                <w:lang w:eastAsia="nl-NL"/>
              </w:rPr>
            </w:pPr>
            <w:r>
              <w:rPr>
                <w:lang w:eastAsia="nl-NL"/>
              </w:rPr>
              <w:t xml:space="preserve">MVVM correct geïmplementeerd </w:t>
            </w:r>
          </w:p>
        </w:tc>
        <w:tc>
          <w:tcPr>
            <w:tcW w:w="4303" w:type="dxa"/>
            <w:tcBorders/>
            <w:shd w:fill="auto" w:val="clear"/>
          </w:tcPr>
          <w:p>
            <w:pPr>
              <w:pStyle w:val="Tekst"/>
              <w:spacing w:lineRule="auto" w:line="240" w:before="0" w:after="0"/>
              <w:rPr>
                <w:lang w:eastAsia="nl-NL"/>
              </w:rPr>
            </w:pPr>
            <w:r>
              <w:rPr>
                <w:lang w:eastAsia="nl-NL"/>
              </w:rPr>
            </w:r>
          </w:p>
        </w:tc>
      </w:tr>
      <w:tr>
        <w:trPr>
          <w:trHeight w:val="340" w:hRule="atLeast"/>
        </w:trPr>
        <w:tc>
          <w:tcPr>
            <w:tcW w:w="4303" w:type="dxa"/>
            <w:tcBorders/>
            <w:shd w:fill="auto" w:val="clear"/>
          </w:tcPr>
          <w:p>
            <w:pPr>
              <w:pStyle w:val="Tekst"/>
              <w:spacing w:lineRule="auto" w:line="240" w:before="0" w:after="0"/>
              <w:rPr>
                <w:lang w:eastAsia="nl-NL"/>
              </w:rPr>
            </w:pPr>
            <w:r>
              <w:rPr>
                <w:lang w:eastAsia="nl-NL"/>
              </w:rPr>
              <w:t xml:space="preserve">Correcte validatie </w:t>
            </w:r>
          </w:p>
        </w:tc>
        <w:tc>
          <w:tcPr>
            <w:tcW w:w="4303" w:type="dxa"/>
            <w:tcBorders/>
            <w:shd w:fill="auto" w:val="clear"/>
          </w:tcPr>
          <w:p>
            <w:pPr>
              <w:pStyle w:val="Tekst"/>
              <w:spacing w:lineRule="auto" w:line="240" w:before="0" w:after="0"/>
              <w:rPr>
                <w:lang w:eastAsia="nl-NL"/>
              </w:rPr>
            </w:pPr>
            <w:r>
              <w:rPr>
                <w:lang w:eastAsia="nl-NL"/>
              </w:rPr>
            </w:r>
          </w:p>
        </w:tc>
      </w:tr>
      <w:tr>
        <w:trPr>
          <w:trHeight w:val="340" w:hRule="atLeast"/>
        </w:trPr>
        <w:tc>
          <w:tcPr>
            <w:tcW w:w="4303" w:type="dxa"/>
            <w:tcBorders/>
            <w:shd w:fill="auto" w:val="clear"/>
          </w:tcPr>
          <w:p>
            <w:pPr>
              <w:pStyle w:val="Tekst"/>
              <w:spacing w:lineRule="auto" w:line="240" w:before="0" w:after="0"/>
              <w:rPr>
                <w:lang w:eastAsia="nl-NL"/>
              </w:rPr>
            </w:pPr>
            <w:r>
              <w:rPr>
                <w:lang w:eastAsia="nl-NL"/>
              </w:rPr>
              <w:t>Userinterface</w:t>
            </w:r>
          </w:p>
        </w:tc>
        <w:tc>
          <w:tcPr>
            <w:tcW w:w="4303" w:type="dxa"/>
            <w:tcBorders/>
            <w:shd w:fill="auto" w:val="clear"/>
          </w:tcPr>
          <w:p>
            <w:pPr>
              <w:pStyle w:val="Tekst"/>
              <w:spacing w:lineRule="auto" w:line="240" w:before="0" w:after="0"/>
              <w:rPr>
                <w:lang w:eastAsia="nl-NL"/>
              </w:rPr>
            </w:pPr>
            <w:r>
              <w:rPr>
                <w:lang w:eastAsia="nl-NL"/>
              </w:rPr>
            </w:r>
          </w:p>
        </w:tc>
      </w:tr>
      <w:tr>
        <w:trPr>
          <w:trHeight w:val="340" w:hRule="atLeast"/>
        </w:trPr>
        <w:tc>
          <w:tcPr>
            <w:tcW w:w="4303" w:type="dxa"/>
            <w:tcBorders/>
            <w:shd w:fill="auto" w:val="clear"/>
          </w:tcPr>
          <w:p>
            <w:pPr>
              <w:pStyle w:val="Tekst"/>
              <w:spacing w:lineRule="auto" w:line="240" w:before="0" w:after="0"/>
              <w:rPr>
                <w:lang w:eastAsia="nl-NL"/>
              </w:rPr>
            </w:pPr>
            <w:r>
              <w:rPr>
                <w:lang w:eastAsia="nl-NL"/>
              </w:rPr>
              <w:t>Beheer van de data</w:t>
            </w:r>
          </w:p>
        </w:tc>
        <w:tc>
          <w:tcPr>
            <w:tcW w:w="4303" w:type="dxa"/>
            <w:tcBorders/>
            <w:shd w:fill="auto" w:val="clear"/>
          </w:tcPr>
          <w:p>
            <w:pPr>
              <w:pStyle w:val="Tekst"/>
              <w:spacing w:lineRule="auto" w:line="240" w:before="0" w:after="0"/>
              <w:rPr>
                <w:lang w:eastAsia="nl-NL"/>
              </w:rPr>
            </w:pPr>
            <w:r>
              <w:rPr>
                <w:lang w:eastAsia="nl-NL"/>
              </w:rPr>
            </w:r>
          </w:p>
        </w:tc>
      </w:tr>
      <w:tr>
        <w:trPr>
          <w:trHeight w:val="340" w:hRule="atLeast"/>
        </w:trPr>
        <w:tc>
          <w:tcPr>
            <w:tcW w:w="4303" w:type="dxa"/>
            <w:tcBorders/>
            <w:shd w:fill="auto" w:val="clear"/>
          </w:tcPr>
          <w:p>
            <w:pPr>
              <w:pStyle w:val="Tekst"/>
              <w:spacing w:lineRule="auto" w:line="240" w:before="0" w:after="0"/>
              <w:rPr>
                <w:lang w:eastAsia="nl-NL"/>
              </w:rPr>
            </w:pPr>
            <w:r>
              <w:rPr>
                <w:lang w:eastAsia="nl-NL"/>
              </w:rPr>
              <w:t>Werking</w:t>
            </w:r>
          </w:p>
        </w:tc>
        <w:tc>
          <w:tcPr>
            <w:tcW w:w="4303" w:type="dxa"/>
            <w:tcBorders/>
            <w:shd w:fill="auto" w:val="clear"/>
          </w:tcPr>
          <w:p>
            <w:pPr>
              <w:pStyle w:val="Tekst"/>
              <w:spacing w:lineRule="auto" w:line="240" w:before="0" w:after="0"/>
              <w:rPr>
                <w:lang w:eastAsia="nl-NL"/>
              </w:rPr>
            </w:pPr>
            <w:r>
              <w:rPr>
                <w:lang w:eastAsia="nl-NL"/>
              </w:rPr>
            </w:r>
          </w:p>
        </w:tc>
      </w:tr>
      <w:tr>
        <w:trPr>
          <w:trHeight w:val="340" w:hRule="atLeast"/>
        </w:trPr>
        <w:tc>
          <w:tcPr>
            <w:tcW w:w="4303" w:type="dxa"/>
            <w:tcBorders/>
            <w:shd w:fill="auto" w:val="clear"/>
          </w:tcPr>
          <w:p>
            <w:pPr>
              <w:pStyle w:val="Tekst"/>
              <w:spacing w:lineRule="auto" w:line="240" w:before="0" w:after="0"/>
              <w:rPr>
                <w:lang w:eastAsia="nl-NL"/>
              </w:rPr>
            </w:pPr>
            <w:r>
              <w:rPr>
                <w:lang w:eastAsia="nl-NL"/>
              </w:rPr>
              <w:t>Eigen inbreng</w:t>
            </w:r>
          </w:p>
        </w:tc>
        <w:tc>
          <w:tcPr>
            <w:tcW w:w="4303" w:type="dxa"/>
            <w:tcBorders/>
            <w:shd w:fill="auto" w:val="clear"/>
          </w:tcPr>
          <w:p>
            <w:pPr>
              <w:pStyle w:val="Tekst"/>
              <w:spacing w:lineRule="auto" w:line="240" w:before="0" w:after="0"/>
              <w:rPr>
                <w:lang w:eastAsia="nl-NL"/>
              </w:rPr>
            </w:pPr>
            <w:r>
              <w:rPr>
                <w:lang w:eastAsia="nl-NL"/>
              </w:rPr>
            </w:r>
          </w:p>
        </w:tc>
      </w:tr>
    </w:tbl>
    <w:p>
      <w:pPr>
        <w:pStyle w:val="Tekst"/>
        <w:rPr>
          <w:lang w:eastAsia="nl-NL"/>
        </w:rPr>
      </w:pPr>
      <w:r>
        <w:rPr>
          <w:lang w:eastAsia="nl-NL"/>
        </w:rPr>
      </w:r>
    </w:p>
    <w:p>
      <w:pPr>
        <w:pStyle w:val="Kop1"/>
        <w:rPr/>
      </w:pPr>
      <w:r>
        <w:rPr/>
        <w:t>Feedback</w:t>
      </w:r>
    </w:p>
    <w:p>
      <w:pPr>
        <w:pStyle w:val="Normal"/>
        <w:rPr/>
      </w:pPr>
      <w:r>
        <w:rPr/>
      </w:r>
    </w:p>
    <w:sectPr>
      <w:headerReference w:type="even" r:id="rId7"/>
      <w:headerReference w:type="default" r:id="rId8"/>
      <w:headerReference w:type="first" r:id="rId9"/>
      <w:footerReference w:type="even" r:id="rId10"/>
      <w:footerReference w:type="default" r:id="rId11"/>
      <w:footerReference w:type="first" r:id="rId12"/>
      <w:type w:val="nextPage"/>
      <w:pgSz w:w="11906" w:h="16838"/>
      <w:pgMar w:left="1871" w:right="1418" w:header="567" w:top="1871" w:footer="680" w:bottom="1532"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entury Schoolbook">
    <w:charset w:val="00"/>
    <w:family w:val="roman"/>
    <w:pitch w:val="variable"/>
  </w:font>
  <w:font w:name="Arial">
    <w:charset w:val="00"/>
    <w:family w:val="roman"/>
    <w:pitch w:val="variable"/>
  </w:font>
  <w:font w:name="Liberation Sans">
    <w:altName w:val="Arial"/>
    <w:charset w:val="00"/>
    <w:family w:val="swiss"/>
    <w:pitch w:val="variable"/>
  </w:font>
  <w:font w:name="MS Gothic">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Voettekst"/>
      <w:ind w:firstLine="1416"/>
      <w:rPr/>
    </w:pPr>
    <w:r>
      <w:drawing>
        <wp:anchor behindDoc="1" distT="0" distB="6985" distL="114300" distR="116840" simplePos="0" locked="0" layoutInCell="1" allowOverlap="1" relativeHeight="3">
          <wp:simplePos x="0" y="0"/>
          <wp:positionH relativeFrom="page">
            <wp:posOffset>0</wp:posOffset>
          </wp:positionH>
          <wp:positionV relativeFrom="page">
            <wp:posOffset>9613265</wp:posOffset>
          </wp:positionV>
          <wp:extent cx="1788160" cy="1078865"/>
          <wp:effectExtent l="0" t="0" r="0" b="0"/>
          <wp:wrapNone/>
          <wp:docPr id="1" name="Afbeelding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1" descr=""/>
                  <pic:cNvPicPr>
                    <a:picLocks noChangeAspect="1" noChangeArrowheads="1"/>
                  </pic:cNvPicPr>
                </pic:nvPicPr>
                <pic:blipFill>
                  <a:blip r:embed="rId1"/>
                  <a:srcRect l="0" t="40050" r="61795" b="0"/>
                  <a:stretch>
                    <a:fillRect/>
                  </a:stretch>
                </pic:blipFill>
                <pic:spPr bwMode="auto">
                  <a:xfrm>
                    <a:off x="0" y="0"/>
                    <a:ext cx="1788160" cy="1078865"/>
                  </a:xfrm>
                  <a:prstGeom prst="rect">
                    <a:avLst/>
                  </a:prstGeom>
                </pic:spPr>
              </pic:pic>
            </a:graphicData>
          </a:graphic>
        </wp:anchor>
      </w:drawing>
    </w:r>
    <w:r>
      <w:rPr/>
      <w:tab/>
    </w:r>
    <w:r>
      <w:rPr/>
      <w:tab/>
    </w:r>
    <w:r>
      <w:rPr/>
      <w:fldChar w:fldCharType="begin"/>
    </w:r>
    <w:r>
      <w:rPr/>
      <w:instrText> PAGE </w:instrText>
    </w:r>
    <w:r>
      <w:rPr/>
      <w:fldChar w:fldCharType="separate"/>
    </w:r>
    <w:r>
      <w:rPr/>
      <w:t>1</w:t>
    </w:r>
    <w:r>
      <w:rPr/>
      <w:fldChar w:fldCharType="end"/>
    </w:r>
    <w:r>
      <w:rPr/>
      <w:t xml:space="preserve"> / </w:t>
    </w:r>
    <w:r>
      <w:rPr/>
      <w:fldChar w:fldCharType="begin"/>
    </w:r>
    <w:r>
      <w:rPr/>
      <w:instrText> NUMPAGES </w:instrText>
    </w:r>
    <w:r>
      <w:rPr/>
      <w:fldChar w:fldCharType="separate"/>
    </w:r>
    <w:r>
      <w:rPr/>
      <w:t>4</w:t>
    </w:r>
    <w:r>
      <w:rPr/>
      <w:fldChar w:fldCharType="end"/>
    </w:r>
  </w:p>
  <w:p>
    <w:pPr>
      <w:pStyle w:val="Voettekst"/>
      <w:rPr/>
    </w:pPr>
    <w:r>
      <w:rPr/>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Voettekst"/>
      <w:ind w:firstLine="1416"/>
      <w:rPr/>
    </w:pPr>
    <w:r>
      <w:drawing>
        <wp:anchor behindDoc="1" distT="0" distB="6985" distL="114300" distR="116840" simplePos="0" locked="0" layoutInCell="1" allowOverlap="1" relativeHeight="4">
          <wp:simplePos x="0" y="0"/>
          <wp:positionH relativeFrom="page">
            <wp:posOffset>0</wp:posOffset>
          </wp:positionH>
          <wp:positionV relativeFrom="page">
            <wp:posOffset>9613265</wp:posOffset>
          </wp:positionV>
          <wp:extent cx="1788160" cy="0"/>
          <wp:effectExtent l="0" t="0" r="0" b="0"/>
          <wp:wrapNone/>
          <wp:docPr id="3" name="Afbeelding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2" descr=""/>
                  <pic:cNvPicPr>
                    <a:picLocks noChangeAspect="1" noChangeArrowheads="1"/>
                  </pic:cNvPicPr>
                </pic:nvPicPr>
                <pic:blipFill>
                  <a:blip r:embed="rId1"/>
                  <a:srcRect l="0" t="40050" r="61795" b="0"/>
                  <a:stretch>
                    <a:fillRect/>
                  </a:stretch>
                </pic:blipFill>
                <pic:spPr bwMode="auto">
                  <a:xfrm>
                    <a:off x="0" y="0"/>
                    <a:ext cx="1788160" cy="-2054225"/>
                  </a:xfrm>
                  <a:prstGeom prst="rect">
                    <a:avLst/>
                  </a:prstGeom>
                </pic:spPr>
              </pic:pic>
            </a:graphicData>
          </a:graphic>
        </wp:anchor>
      </w:drawing>
    </w:r>
    <w:r>
      <w:rPr/>
      <w:tab/>
    </w:r>
    <w:r>
      <w:rPr/>
      <w:tab/>
    </w:r>
    <w:r>
      <w:rPr/>
      <w:fldChar w:fldCharType="begin"/>
    </w:r>
    <w:r>
      <w:rPr/>
      <w:instrText> PAGE </w:instrText>
    </w:r>
    <w:r>
      <w:rPr/>
      <w:fldChar w:fldCharType="separate"/>
    </w:r>
    <w:r>
      <w:rPr/>
      <w:t>2</w:t>
    </w:r>
    <w:r>
      <w:rPr/>
      <w:fldChar w:fldCharType="end"/>
    </w:r>
    <w:r>
      <w:rPr/>
      <w:t xml:space="preserve"> / </w:t>
    </w:r>
    <w:r>
      <w:rPr/>
      <w:fldChar w:fldCharType="begin"/>
    </w:r>
    <w:r>
      <w:rPr/>
      <w:instrText> NUMPAGES </w:instrText>
    </w:r>
    <w:r>
      <w:rPr/>
      <w:fldChar w:fldCharType="separate"/>
    </w:r>
    <w:r>
      <w:rPr/>
      <w:t>4</w:t>
    </w:r>
    <w:r>
      <w:rPr/>
      <w:fldChar w:fldCharType="end"/>
    </w:r>
  </w:p>
  <w:p>
    <w:pPr>
      <w:pStyle w:val="Voettekst"/>
      <w:rPr/>
    </w:pPr>
    <w:r>
      <w:rPr/>
      <w:tab/>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Voettekst"/>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Voettekst"/>
      <w:ind w:firstLine="1416"/>
      <w:rPr/>
    </w:pPr>
    <w:r>
      <w:drawing>
        <wp:anchor behindDoc="1" distT="0" distB="6985" distL="114300" distR="116840" simplePos="0" locked="0" layoutInCell="1" allowOverlap="1" relativeHeight="0">
          <wp:simplePos x="0" y="0"/>
          <wp:positionH relativeFrom="page">
            <wp:posOffset>0</wp:posOffset>
          </wp:positionH>
          <wp:positionV relativeFrom="page">
            <wp:posOffset>9613265</wp:posOffset>
          </wp:positionV>
          <wp:extent cx="1788160" cy="1078865"/>
          <wp:effectExtent l="0" t="0" r="0" b="0"/>
          <wp:wrapNone/>
          <wp:docPr id="4"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descr=""/>
                  <pic:cNvPicPr>
                    <a:picLocks noChangeAspect="1" noChangeArrowheads="1"/>
                  </pic:cNvPicPr>
                </pic:nvPicPr>
                <pic:blipFill>
                  <a:blip r:embed="rId1"/>
                  <a:stretch>
                    <a:fillRect/>
                  </a:stretch>
                </pic:blipFill>
                <pic:spPr bwMode="auto">
                  <a:xfrm>
                    <a:off x="0" y="0"/>
                    <a:ext cx="1788160" cy="1078865"/>
                  </a:xfrm>
                  <a:prstGeom prst="rect">
                    <a:avLst/>
                  </a:prstGeom>
                </pic:spPr>
              </pic:pic>
            </a:graphicData>
          </a:graphic>
        </wp:anchor>
      </w:drawing>
    </w:r>
    <w:r>
      <w:rPr/>
      <w:tab/>
    </w:r>
    <w:r>
      <w:rPr/>
      <w:tab/>
    </w:r>
    <w:r>
      <w:rPr/>
      <w:fldChar w:fldCharType="begin"/>
    </w:r>
    <w:r>
      <w:rPr/>
      <w:instrText> PAGE </w:instrText>
    </w:r>
    <w:r>
      <w:rPr/>
      <w:fldChar w:fldCharType="separate"/>
    </w:r>
    <w:r>
      <w:rPr/>
      <w:t>0</w:t>
    </w:r>
    <w:r>
      <w:rPr/>
      <w:fldChar w:fldCharType="end"/>
    </w:r>
    <w:r>
      <w:rPr/>
      <w:t xml:space="preserve"> / </w:t>
    </w:r>
    <w:r>
      <w:rPr/>
      <w:fldChar w:fldCharType="begin"/>
    </w:r>
    <w:r>
      <w:rPr/>
      <w:instrText> NUMPAGES </w:instrText>
    </w:r>
    <w:r>
      <w:rPr/>
      <w:fldChar w:fldCharType="separate"/>
    </w:r>
    <w:r>
      <w:rPr/>
      <w:t>4</w:t>
    </w:r>
    <w:r>
      <w:rPr/>
      <w:fldChar w:fldCharType="end"/>
    </w:r>
  </w:p>
  <w:p>
    <w:pPr>
      <w:pStyle w:val="Voettekst"/>
      <w:rPr/>
    </w:pPr>
    <w:r>
      <w:rPr/>
      <w:tab/>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Voettekst"/>
      <w:ind w:firstLine="1416"/>
      <w:rPr/>
    </w:pPr>
    <w:r>
      <w:drawing>
        <wp:anchor behindDoc="1" distT="0" distB="6985" distL="114300" distR="116840" simplePos="0" locked="0" layoutInCell="1" allowOverlap="1" relativeHeight="5">
          <wp:simplePos x="0" y="0"/>
          <wp:positionH relativeFrom="page">
            <wp:posOffset>0</wp:posOffset>
          </wp:positionH>
          <wp:positionV relativeFrom="page">
            <wp:posOffset>9613265</wp:posOffset>
          </wp:positionV>
          <wp:extent cx="1788160" cy="1078865"/>
          <wp:effectExtent l="0" t="0" r="0" b="0"/>
          <wp:wrapNone/>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descr=""/>
                  <pic:cNvPicPr>
                    <a:picLocks noChangeAspect="1" noChangeArrowheads="1"/>
                  </pic:cNvPicPr>
                </pic:nvPicPr>
                <pic:blipFill>
                  <a:blip r:embed="rId1"/>
                  <a:srcRect l="0" t="40050" r="61795" b="0"/>
                  <a:stretch>
                    <a:fillRect/>
                  </a:stretch>
                </pic:blipFill>
                <pic:spPr bwMode="auto">
                  <a:xfrm>
                    <a:off x="0" y="0"/>
                    <a:ext cx="1788160" cy="1078865"/>
                  </a:xfrm>
                  <a:prstGeom prst="rect">
                    <a:avLst/>
                  </a:prstGeom>
                </pic:spPr>
              </pic:pic>
            </a:graphicData>
          </a:graphic>
        </wp:anchor>
      </w:drawing>
    </w:r>
    <w:r>
      <w:rPr/>
      <w:tab/>
    </w:r>
    <w:r>
      <w:rPr/>
      <w:tab/>
    </w:r>
    <w:r>
      <w:rPr/>
      <w:fldChar w:fldCharType="begin"/>
    </w:r>
    <w:r>
      <w:rPr/>
      <w:instrText> PAGE </w:instrText>
    </w:r>
    <w:r>
      <w:rPr/>
      <w:fldChar w:fldCharType="separate"/>
    </w:r>
    <w:r>
      <w:rPr/>
      <w:t>3</w:t>
    </w:r>
    <w:r>
      <w:rPr/>
      <w:fldChar w:fldCharType="end"/>
    </w:r>
    <w:r>
      <w:rPr/>
      <w:t xml:space="preserve"> / </w:t>
    </w:r>
    <w:r>
      <w:rPr/>
      <w:fldChar w:fldCharType="begin"/>
    </w:r>
    <w:r>
      <w:rPr/>
      <w:instrText> NUMPAGES </w:instrText>
    </w:r>
    <w:r>
      <w:rPr/>
      <w:fldChar w:fldCharType="separate"/>
    </w:r>
    <w:r>
      <w:rPr/>
      <w:t>4</w:t>
    </w:r>
    <w:r>
      <w:rPr/>
      <w:fldChar w:fldCharType="end"/>
    </w:r>
  </w:p>
  <w:p>
    <w:pPr>
      <w:pStyle w:val="Voettekst"/>
      <w:rPr/>
    </w:pP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tekst"/>
      <w:pBdr>
        <w:bottom w:val="thickThinSmallGap" w:sz="24" w:space="1" w:color="000000"/>
      </w:pBdr>
      <w:tabs>
        <w:tab w:val="center" w:pos="4253" w:leader="none"/>
        <w:tab w:val="right" w:pos="8505" w:leader="none"/>
      </w:tabs>
      <w:spacing w:before="240" w:after="0"/>
      <w:rPr/>
    </w:pPr>
    <w:r>
      <w:rPr/>
      <w:t>B1 – Programmeren 3</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tekst"/>
      <w:pBdr>
        <w:bottom w:val="thickThinSmallGap" w:sz="24" w:space="1" w:color="000000"/>
      </w:pBdr>
      <w:tabs>
        <w:tab w:val="center" w:pos="4253" w:leader="none"/>
        <w:tab w:val="right" w:pos="8505" w:leader="none"/>
      </w:tabs>
      <w:spacing w:before="240" w:after="0"/>
      <w:rPr/>
    </w:pPr>
    <w:r>
      <w:rPr/>
      <w:t>B1 – Programmeren 3</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tekst"/>
      <w:tabs>
        <w:tab w:val="clear" w:pos="4253"/>
        <w:tab w:val="clear" w:pos="8505"/>
      </w:tabs>
      <w:spacing w:before="240" w:after="0"/>
      <w:ind w:right="-170" w:hanging="0"/>
      <w:jc w:val="right"/>
      <w:rPr/>
    </w:pPr>
    <w:r>
      <w:rPr/>
      <w:t xml:space="preserve">Module evaluatie project </w:t>
    </w:r>
    <w:r>
      <w:rPr/>
      <w:fldChar w:fldCharType="begin"/>
    </w:r>
    <w:r>
      <w:rPr/>
      <w:instrText> TITLE </w:instrText>
    </w:r>
    <w:r>
      <w:rPr/>
      <w:fldChar w:fldCharType="separate"/>
    </w:r>
    <w:r>
      <w:rPr/>
      <w:t>Mijn Reizen</w:t>
    </w:r>
    <w:r>
      <w:rPr/>
      <w:fldChar w:fldCharType="end"/>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tekst"/>
      <w:pBdr>
        <w:bottom w:val="thickThinSmallGap" w:sz="24" w:space="1" w:color="000000"/>
      </w:pBdr>
      <w:tabs>
        <w:tab w:val="center" w:pos="4253" w:leader="none"/>
        <w:tab w:val="right" w:pos="8505" w:leader="none"/>
      </w:tabs>
      <w:spacing w:before="240" w:after="0"/>
      <w:rPr/>
    </w:pPr>
    <w:r>
      <w:rPr/>
      <w:fldChar w:fldCharType="begin"/>
    </w:r>
    <w:r>
      <w:rPr/>
      <w:instrText> TITLE </w:instrText>
    </w:r>
    <w:r>
      <w:rPr/>
      <w:fldChar w:fldCharType="separate"/>
    </w:r>
    <w:r>
      <w:rPr/>
      <w:t>Mijn Reizen</w:t>
    </w:r>
    <w:r>
      <w:rPr/>
      <w:fldChar w:fldCharType="end"/>
    </w:r>
    <w:r>
      <w:rPr/>
      <w:tab/>
      <w:tab/>
    </w:r>
    <w:r>
      <w:rPr/>
      <w:fldChar w:fldCharType="begin"/>
    </w:r>
    <w:r>
      <w:rPr/>
      <w:instrText> DOCPROPERTY "Document number"</w:instrText>
    </w:r>
    <w:r>
      <w:rPr/>
      <w:fldChar w:fldCharType="separate"/>
    </w:r>
    <w:r>
      <w:rPr/>
      <w:t>1</w:t>
    </w:r>
    <w:r>
      <w:rPr/>
      <w:fldChar w:fldCharType="end"/>
    </w:r>
    <w:r>
      <w:rPr/>
      <w:t>-</w:t>
    </w:r>
    <w:r>
      <w:rPr/>
      <w:fldChar w:fldCharType="begin"/>
    </w:r>
    <w:r>
      <w:rPr/>
      <w:instrText> SUBJECT </w:instrText>
    </w:r>
    <w:r>
      <w:rPr/>
      <w:fldChar w:fldCharType="separate"/>
    </w:r>
    <w:r>
      <w:rPr/>
      <w:t>Installatie</w:t>
    </w:r>
    <w:r>
      <w:rPr/>
      <w:fldChar w:fldCharType="end"/>
    </w:r>
  </w:p>
  <w:p>
    <w:pPr>
      <w:pStyle w:val="Koptekst"/>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tekst"/>
      <w:pBdr>
        <w:bottom w:val="thickThinSmallGap" w:sz="24" w:space="1" w:color="000000"/>
      </w:pBdr>
      <w:tabs>
        <w:tab w:val="center" w:pos="4253" w:leader="none"/>
        <w:tab w:val="right" w:pos="8505" w:leader="none"/>
      </w:tabs>
      <w:spacing w:before="240" w:after="0"/>
      <w:rPr/>
    </w:pPr>
    <w:r>
      <w:rPr/>
      <w:t>B1 – Programmeren 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567" w:hanging="567"/>
      </w:pPr>
    </w:lvl>
    <w:lvl w:ilvl="1">
      <w:start w:val="1"/>
      <w:numFmt w:val="decimal"/>
      <w:lvlText w:val="%1.%2."/>
      <w:lvlJc w:val="left"/>
      <w:pPr>
        <w:ind w:left="567" w:hanging="567"/>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decimal"/>
      <w:lvlText w:val="%1."/>
      <w:lvlJc w:val="left"/>
      <w:pPr>
        <w:ind w:left="567" w:hanging="567"/>
      </w:pPr>
    </w:lvl>
    <w:lvl w:ilvl="1">
      <w:start w:val="1"/>
      <w:numFmt w:val="decimal"/>
      <w:lvlText w:val="%1.%2."/>
      <w:lvlJc w:val="left"/>
      <w:pPr>
        <w:ind w:left="567" w:hanging="567"/>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142"/>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umentProtection w:edit="forms" w:cryptProviderType="rsaAES" w:cryptAlgorithmClass="hash" w:cryptAlgorithmType="typeAny" w:cryptAlgorithmSid="" w:cryptSpinCount="0" w:hash="" w:salt=""/>
  <w:themeFontLang w:val="nl-B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nl-BE"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16"/>
    <w:lsdException w:name="annotation text" w:semiHidden="1" w:unhideWhenUsed="1"/>
    <w:lsdException w:name="header" w:semiHidden="1" w:unhideWhenUsed="1" w:qFormat="1"/>
    <w:lsdException w:name="footer" w:uiPriority="13"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lsdException w:name="envelope return" w:semiHidden="1"/>
    <w:lsdException w:name="footnote reference" w:uiPriority="16"/>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12"/>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7" w:qFormat="1"/>
    <w:lsdException w:name="Closing" w:semiHidden="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semiHidden="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263aa"/>
    <w:pPr>
      <w:widowControl/>
      <w:bidi w:val="0"/>
      <w:spacing w:lineRule="auto" w:line="240" w:before="0" w:after="0"/>
      <w:jc w:val="left"/>
    </w:pPr>
    <w:rPr>
      <w:rFonts w:ascii="Century Schoolbook" w:hAnsi="Century Schoolbook" w:eastAsia="Calibri" w:cs=""/>
      <w:color w:val="181716" w:themeColor="text2"/>
      <w:kern w:val="0"/>
      <w:sz w:val="24"/>
      <w:szCs w:val="18"/>
      <w:lang w:val="nl-BE" w:eastAsia="en-US" w:bidi="ar-SA"/>
    </w:rPr>
  </w:style>
  <w:style w:type="paragraph" w:styleId="Kop1">
    <w:name w:val="Heading 1"/>
    <w:basedOn w:val="Normal"/>
    <w:next w:val="Normal"/>
    <w:link w:val="Kop1Char"/>
    <w:uiPriority w:val="9"/>
    <w:qFormat/>
    <w:rsid w:val="00d74f7a"/>
    <w:pPr>
      <w:tabs>
        <w:tab w:val="left" w:pos="1588" w:leader="none"/>
      </w:tabs>
      <w:spacing w:before="0" w:after="360"/>
      <w:ind w:left="425" w:hanging="425"/>
      <w:outlineLvl w:val="0"/>
    </w:pPr>
    <w:rPr>
      <w:rFonts w:ascii="Arial" w:hAnsi="Arial" w:eastAsia="Arial" w:cs="Calibri"/>
      <w:b/>
      <w:bCs/>
      <w:color w:val="1F416B" w:themeColor="text1"/>
      <w:sz w:val="54"/>
      <w:szCs w:val="54"/>
      <w:lang w:eastAsia="nl-NL"/>
      <w14:numForm w14:val="lining"/>
    </w:rPr>
  </w:style>
  <w:style w:type="paragraph" w:styleId="Kop2">
    <w:name w:val="Heading 2"/>
    <w:basedOn w:val="Kop1"/>
    <w:next w:val="Normal"/>
    <w:link w:val="Kop2Char"/>
    <w:uiPriority w:val="9"/>
    <w:qFormat/>
    <w:rsid w:val="00911816"/>
    <w:pPr>
      <w:spacing w:before="0" w:after="280"/>
      <w:ind w:left="578" w:hanging="578"/>
      <w:outlineLvl w:val="1"/>
    </w:pPr>
    <w:rPr>
      <w:i/>
      <w:sz w:val="36"/>
      <w:szCs w:val="40"/>
    </w:rPr>
  </w:style>
  <w:style w:type="paragraph" w:styleId="Kop3">
    <w:name w:val="Heading 3"/>
    <w:basedOn w:val="Normal"/>
    <w:next w:val="Tekst"/>
    <w:link w:val="Kop3Char"/>
    <w:uiPriority w:val="9"/>
    <w:qFormat/>
    <w:rsid w:val="00a263aa"/>
    <w:pPr>
      <w:spacing w:before="0" w:after="240"/>
      <w:outlineLvl w:val="2"/>
    </w:pPr>
    <w:rPr>
      <w:rFonts w:ascii="Arial" w:hAnsi="Arial" w:eastAsia="Arial" w:cs="Calibri"/>
      <w:smallCaps/>
      <w:color w:val="1F416B" w:themeColor="text1"/>
      <w:sz w:val="28"/>
      <w:szCs w:val="36"/>
      <w:lang w:val="en-GB" w:eastAsia="nl-NL"/>
      <w14:numForm w14:val="lining"/>
    </w:rPr>
  </w:style>
  <w:style w:type="paragraph" w:styleId="Kop4">
    <w:name w:val="Heading 4"/>
    <w:basedOn w:val="Normal"/>
    <w:next w:val="Normal"/>
    <w:link w:val="Kop4Char"/>
    <w:uiPriority w:val="9"/>
    <w:qFormat/>
    <w:rsid w:val="00c53d7f"/>
    <w:pPr>
      <w:spacing w:before="320" w:after="0"/>
      <w:outlineLvl w:val="3"/>
    </w:pPr>
    <w:rPr>
      <w:rFonts w:ascii="Calibri" w:hAnsi="Calibri" w:eastAsia="Arial" w:cs="Calibri"/>
      <w:color w:val="1F416B" w:themeColor="text1"/>
      <w:sz w:val="32"/>
      <w:szCs w:val="32"/>
      <w:lang w:val="en-GB" w:eastAsia="nl-NL"/>
      <w14:numForm w14:val="lining"/>
    </w:rPr>
  </w:style>
  <w:style w:type="paragraph" w:styleId="Kop5">
    <w:name w:val="Heading 5"/>
    <w:basedOn w:val="Normal"/>
    <w:next w:val="Normal"/>
    <w:link w:val="Kop5Char"/>
    <w:uiPriority w:val="9"/>
    <w:qFormat/>
    <w:rsid w:val="00c53d7f"/>
    <w:pPr>
      <w:spacing w:before="280" w:after="0"/>
      <w:outlineLvl w:val="4"/>
    </w:pPr>
    <w:rPr>
      <w:rFonts w:ascii="Calibri" w:hAnsi="Calibri" w:eastAsia="Arial" w:cs="Calibri"/>
      <w:b/>
      <w:color w:val="1F416B" w:themeColor="text1"/>
      <w:sz w:val="28"/>
      <w:szCs w:val="28"/>
      <w:lang w:val="en-GB" w:eastAsia="nl-NL"/>
      <w14:numForm w14:val="lining"/>
    </w:rPr>
  </w:style>
  <w:style w:type="paragraph" w:styleId="Kop6">
    <w:name w:val="Heading 6"/>
    <w:basedOn w:val="Normal"/>
    <w:next w:val="Normal"/>
    <w:link w:val="Kop6Char"/>
    <w:uiPriority w:val="9"/>
    <w:qFormat/>
    <w:rsid w:val="00c53d7f"/>
    <w:pPr>
      <w:spacing w:before="260" w:after="0"/>
      <w:outlineLvl w:val="5"/>
    </w:pPr>
    <w:rPr>
      <w:rFonts w:ascii="Calibri" w:hAnsi="Calibri" w:eastAsia="Arial" w:cs="Calibri"/>
      <w:b/>
      <w:color w:val="1F416B" w:themeColor="text1"/>
      <w:szCs w:val="24"/>
      <w:lang w:val="en-GB" w:eastAsia="nl-NL"/>
      <w14:numForm w14:val="lining"/>
    </w:rPr>
  </w:style>
  <w:style w:type="paragraph" w:styleId="Kop7">
    <w:name w:val="Heading 7"/>
    <w:basedOn w:val="Normal"/>
    <w:next w:val="Normal"/>
    <w:link w:val="Kop7Char"/>
    <w:uiPriority w:val="9"/>
    <w:qFormat/>
    <w:rsid w:val="00c53d7f"/>
    <w:pPr>
      <w:spacing w:before="220" w:after="0"/>
      <w:outlineLvl w:val="6"/>
    </w:pPr>
    <w:rPr>
      <w:rFonts w:ascii="Calibri" w:hAnsi="Calibri" w:eastAsia="Arial" w:cs="Calibri"/>
      <w:b/>
      <w:color w:val="1F416B" w:themeColor="text1"/>
      <w:lang w:val="en-GB" w:eastAsia="nl-NL"/>
      <w14:numForm w14:val="lining"/>
    </w:rPr>
  </w:style>
  <w:style w:type="paragraph" w:styleId="Kop8">
    <w:name w:val="Heading 8"/>
    <w:basedOn w:val="Normal"/>
    <w:next w:val="Normal"/>
    <w:link w:val="Kop8Char"/>
    <w:uiPriority w:val="9"/>
    <w:qFormat/>
    <w:rsid w:val="00c53d7f"/>
    <w:pPr>
      <w:spacing w:before="200" w:after="0"/>
      <w:outlineLvl w:val="7"/>
    </w:pPr>
    <w:rPr>
      <w:rFonts w:ascii="Calibri" w:hAnsi="Calibri" w:eastAsia="Arial" w:cs="Calibri"/>
      <w:b/>
      <w:color w:val="1F416B" w:themeColor="text1"/>
      <w:szCs w:val="20"/>
      <w:lang w:val="en-GB" w:eastAsia="nl-NL"/>
      <w14:numForm w14:val="lining"/>
    </w:rPr>
  </w:style>
  <w:style w:type="paragraph" w:styleId="Kop9">
    <w:name w:val="Heading 9"/>
    <w:basedOn w:val="Normal"/>
    <w:next w:val="Normal"/>
    <w:link w:val="Kop9Char"/>
    <w:uiPriority w:val="9"/>
    <w:qFormat/>
    <w:rsid w:val="00c53d7f"/>
    <w:pPr>
      <w:spacing w:before="180" w:after="120"/>
      <w:outlineLvl w:val="8"/>
    </w:pPr>
    <w:rPr>
      <w:rFonts w:ascii="Calibri" w:hAnsi="Calibri" w:eastAsia="Arial" w:cs="Calibri"/>
      <w:color w:val="1F416B" w:themeColor="text1"/>
      <w:lang w:val="en-GB" w:eastAsia="nl-NL"/>
      <w14:numForm w14:val="lining"/>
    </w:rPr>
  </w:style>
  <w:style w:type="character" w:styleId="DefaultParagraphFont" w:default="1">
    <w:name w:val="Default Paragraph Font"/>
    <w:uiPriority w:val="1"/>
    <w:semiHidden/>
    <w:unhideWhenUsed/>
    <w:qFormat/>
    <w:rPr/>
  </w:style>
  <w:style w:type="character" w:styleId="Kop1Char" w:customStyle="1">
    <w:name w:val="Kop 1 Char"/>
    <w:basedOn w:val="DefaultParagraphFont"/>
    <w:link w:val="Kop1"/>
    <w:uiPriority w:val="9"/>
    <w:qFormat/>
    <w:rsid w:val="00d74f7a"/>
    <w:rPr>
      <w:rFonts w:ascii="Arial" w:hAnsi="Arial" w:eastAsia="Arial" w:cs="Calibri"/>
      <w:b/>
      <w:bCs/>
      <w:color w:val="1F416B" w:themeColor="text1"/>
      <w:sz w:val="54"/>
      <w:szCs w:val="54"/>
      <w:lang w:eastAsia="nl-NL"/>
      <w14:numForm w14:val="lining"/>
    </w:rPr>
  </w:style>
  <w:style w:type="character" w:styleId="Kop2Char" w:customStyle="1">
    <w:name w:val="Kop 2 Char"/>
    <w:basedOn w:val="DefaultParagraphFont"/>
    <w:link w:val="Kop2"/>
    <w:uiPriority w:val="9"/>
    <w:qFormat/>
    <w:rsid w:val="00911816"/>
    <w:rPr>
      <w:rFonts w:ascii="Arial" w:hAnsi="Arial" w:eastAsia="Arial" w:cs="Calibri"/>
      <w:b/>
      <w:bCs/>
      <w:i/>
      <w:color w:val="1F416B" w:themeColor="text1"/>
      <w:sz w:val="36"/>
      <w:szCs w:val="40"/>
      <w:lang w:eastAsia="nl-NL"/>
      <w14:numForm w14:val="lining"/>
    </w:rPr>
  </w:style>
  <w:style w:type="character" w:styleId="Kop3Char" w:customStyle="1">
    <w:name w:val="Kop 3 Char"/>
    <w:basedOn w:val="DefaultParagraphFont"/>
    <w:link w:val="Kop3"/>
    <w:uiPriority w:val="9"/>
    <w:qFormat/>
    <w:rsid w:val="00a263aa"/>
    <w:rPr>
      <w:rFonts w:ascii="Arial" w:hAnsi="Arial" w:eastAsia="Arial" w:cs="Calibri"/>
      <w:smallCaps/>
      <w:color w:val="1F416B" w:themeColor="text1"/>
      <w:sz w:val="28"/>
      <w:szCs w:val="36"/>
      <w:lang w:val="en-GB" w:eastAsia="nl-NL"/>
      <w14:numForm w14:val="lining"/>
    </w:rPr>
  </w:style>
  <w:style w:type="character" w:styleId="Kop4Char" w:customStyle="1">
    <w:name w:val="Kop 4 Char"/>
    <w:basedOn w:val="DefaultParagraphFont"/>
    <w:link w:val="Kop4"/>
    <w:uiPriority w:val="9"/>
    <w:qFormat/>
    <w:rsid w:val="00e3587f"/>
    <w:rPr>
      <w:rFonts w:ascii="Calibri" w:hAnsi="Calibri" w:eastAsia="Arial" w:cs="Calibri"/>
      <w:color w:val="1F416B" w:themeColor="text1"/>
      <w:sz w:val="32"/>
      <w:szCs w:val="32"/>
      <w:lang w:val="en-GB" w:eastAsia="nl-NL"/>
      <w14:numForm w14:val="lining"/>
    </w:rPr>
  </w:style>
  <w:style w:type="character" w:styleId="Kop5Char" w:customStyle="1">
    <w:name w:val="Kop 5 Char"/>
    <w:basedOn w:val="DefaultParagraphFont"/>
    <w:link w:val="Kop5"/>
    <w:uiPriority w:val="9"/>
    <w:qFormat/>
    <w:rsid w:val="00e3587f"/>
    <w:rPr>
      <w:rFonts w:ascii="Calibri" w:hAnsi="Calibri" w:eastAsia="Arial" w:cs="Calibri"/>
      <w:b/>
      <w:color w:val="1F416B" w:themeColor="text1"/>
      <w:sz w:val="28"/>
      <w:szCs w:val="28"/>
      <w:lang w:val="en-GB" w:eastAsia="nl-NL"/>
      <w14:numForm w14:val="lining"/>
    </w:rPr>
  </w:style>
  <w:style w:type="character" w:styleId="Kop6Char" w:customStyle="1">
    <w:name w:val="Kop 6 Char"/>
    <w:basedOn w:val="DefaultParagraphFont"/>
    <w:link w:val="Kop6"/>
    <w:uiPriority w:val="9"/>
    <w:qFormat/>
    <w:rsid w:val="00e3587f"/>
    <w:rPr>
      <w:rFonts w:ascii="Calibri" w:hAnsi="Calibri" w:eastAsia="Arial" w:cs="Calibri"/>
      <w:b/>
      <w:color w:val="1F416B" w:themeColor="text1"/>
      <w:sz w:val="24"/>
      <w:szCs w:val="24"/>
      <w:lang w:val="en-GB" w:eastAsia="nl-NL"/>
      <w14:numForm w14:val="lining"/>
    </w:rPr>
  </w:style>
  <w:style w:type="character" w:styleId="Kop7Char" w:customStyle="1">
    <w:name w:val="Kop 7 Char"/>
    <w:basedOn w:val="DefaultParagraphFont"/>
    <w:link w:val="Kop7"/>
    <w:uiPriority w:val="9"/>
    <w:qFormat/>
    <w:rsid w:val="00e3587f"/>
    <w:rPr>
      <w:rFonts w:ascii="Calibri" w:hAnsi="Calibri" w:eastAsia="Arial" w:cs="Calibri"/>
      <w:b/>
      <w:color w:val="1F416B" w:themeColor="text1"/>
      <w:sz w:val="18"/>
      <w:szCs w:val="18"/>
      <w:lang w:val="en-GB" w:eastAsia="nl-NL"/>
      <w14:numForm w14:val="lining"/>
    </w:rPr>
  </w:style>
  <w:style w:type="character" w:styleId="Kop8Char" w:customStyle="1">
    <w:name w:val="Kop 8 Char"/>
    <w:basedOn w:val="DefaultParagraphFont"/>
    <w:link w:val="Kop8"/>
    <w:uiPriority w:val="9"/>
    <w:qFormat/>
    <w:rsid w:val="00e3587f"/>
    <w:rPr>
      <w:rFonts w:ascii="Calibri" w:hAnsi="Calibri" w:eastAsia="Arial" w:cs="Calibri"/>
      <w:b/>
      <w:color w:val="1F416B" w:themeColor="text1"/>
      <w:sz w:val="20"/>
      <w:szCs w:val="20"/>
      <w:lang w:val="en-GB" w:eastAsia="nl-NL"/>
      <w14:numForm w14:val="lining"/>
    </w:rPr>
  </w:style>
  <w:style w:type="character" w:styleId="Kop9Char" w:customStyle="1">
    <w:name w:val="Kop 9 Char"/>
    <w:basedOn w:val="DefaultParagraphFont"/>
    <w:link w:val="Kop9"/>
    <w:uiPriority w:val="9"/>
    <w:qFormat/>
    <w:rsid w:val="00e3587f"/>
    <w:rPr>
      <w:rFonts w:ascii="Calibri" w:hAnsi="Calibri" w:eastAsia="Arial" w:cs="Calibri"/>
      <w:color w:val="1F416B" w:themeColor="text1"/>
      <w:sz w:val="18"/>
      <w:szCs w:val="18"/>
      <w:lang w:val="en-GB" w:eastAsia="nl-NL"/>
      <w14:numForm w14:val="lining"/>
    </w:rPr>
  </w:style>
  <w:style w:type="character" w:styleId="KoptekstChar" w:customStyle="1">
    <w:name w:val="Koptekst Char"/>
    <w:basedOn w:val="DefaultParagraphFont"/>
    <w:link w:val="Koptekst"/>
    <w:uiPriority w:val="99"/>
    <w:qFormat/>
    <w:rsid w:val="004b751c"/>
    <w:rPr>
      <w:rFonts w:ascii="Century Schoolbook" w:hAnsi="Century Schoolbook"/>
      <w:color w:val="181716" w:themeColor="text2"/>
      <w:szCs w:val="18"/>
    </w:rPr>
  </w:style>
  <w:style w:type="character" w:styleId="VoettekstChar" w:customStyle="1">
    <w:name w:val="Voettekst Char"/>
    <w:basedOn w:val="DefaultParagraphFont"/>
    <w:link w:val="Voettekst"/>
    <w:uiPriority w:val="13"/>
    <w:qFormat/>
    <w:rsid w:val="006629fe"/>
    <w:rPr>
      <w:color w:val="181716" w:themeColor="text2"/>
      <w:sz w:val="18"/>
      <w:szCs w:val="18"/>
    </w:rPr>
  </w:style>
  <w:style w:type="character" w:styleId="PlaceholderText">
    <w:name w:val="Placeholder Text"/>
    <w:basedOn w:val="DefaultParagraphFont"/>
    <w:uiPriority w:val="99"/>
    <w:semiHidden/>
    <w:qFormat/>
    <w:rsid w:val="00ed3cfb"/>
    <w:rPr>
      <w:color w:val="808080"/>
    </w:rPr>
  </w:style>
  <w:style w:type="character" w:styleId="OndertitelChar" w:customStyle="1">
    <w:name w:val="Ondertitel Char"/>
    <w:basedOn w:val="DefaultParagraphFont"/>
    <w:link w:val="Ondertitel"/>
    <w:uiPriority w:val="8"/>
    <w:qFormat/>
    <w:rsid w:val="00e3587f"/>
    <w:rPr>
      <w:rFonts w:eastAsia="" w:eastAsiaTheme="minorEastAsia"/>
      <w:color w:val="1F416B" w:themeColor="text1"/>
      <w:spacing w:val="15"/>
    </w:rPr>
  </w:style>
  <w:style w:type="character" w:styleId="SubtleEmphasis">
    <w:name w:val="Subtle Emphasis"/>
    <w:basedOn w:val="DefaultParagraphFont"/>
    <w:uiPriority w:val="19"/>
    <w:qFormat/>
    <w:rsid w:val="00674e3f"/>
    <w:rPr>
      <w:i/>
      <w:iCs/>
      <w:color w:val="00639C" w:themeColor="accent1"/>
    </w:rPr>
  </w:style>
  <w:style w:type="character" w:styleId="IntenseEmphasis">
    <w:name w:val="Intense Emphasis"/>
    <w:basedOn w:val="DefaultParagraphFont"/>
    <w:uiPriority w:val="21"/>
    <w:semiHidden/>
    <w:qFormat/>
    <w:rsid w:val="00674e3f"/>
    <w:rPr>
      <w:i/>
      <w:iCs/>
      <w:color w:val="00639C" w:themeColor="accent1"/>
    </w:rPr>
  </w:style>
  <w:style w:type="character" w:styleId="CitaatChar" w:customStyle="1">
    <w:name w:val="Citaat Char"/>
    <w:basedOn w:val="DefaultParagraphFont"/>
    <w:link w:val="Citaat"/>
    <w:uiPriority w:val="29"/>
    <w:qFormat/>
    <w:rsid w:val="00674e3f"/>
    <w:rPr>
      <w:i/>
      <w:iCs/>
      <w:color w:val="00639C" w:themeColor="accent1"/>
      <w:sz w:val="18"/>
      <w:szCs w:val="18"/>
    </w:rPr>
  </w:style>
  <w:style w:type="character" w:styleId="DuidelijkcitaatChar" w:customStyle="1">
    <w:name w:val="Duidelijk citaat Char"/>
    <w:basedOn w:val="DefaultParagraphFont"/>
    <w:link w:val="Duidelijkcitaat"/>
    <w:uiPriority w:val="30"/>
    <w:qFormat/>
    <w:rsid w:val="00674e3f"/>
    <w:rPr>
      <w:i/>
      <w:iCs/>
      <w:color w:val="00639C" w:themeColor="accent1"/>
      <w:sz w:val="18"/>
      <w:szCs w:val="18"/>
    </w:rPr>
  </w:style>
  <w:style w:type="character" w:styleId="SubtleReference">
    <w:name w:val="Subtle Reference"/>
    <w:basedOn w:val="DefaultParagraphFont"/>
    <w:uiPriority w:val="31"/>
    <w:qFormat/>
    <w:rsid w:val="00674e3f"/>
    <w:rPr>
      <w:smallCaps/>
      <w:color w:val="00639C" w:themeColor="accent1"/>
    </w:rPr>
  </w:style>
  <w:style w:type="character" w:styleId="SmartLinkError" w:customStyle="1">
    <w:name w:val="Smart Link Error"/>
    <w:basedOn w:val="DefaultParagraphFont"/>
    <w:uiPriority w:val="99"/>
    <w:semiHidden/>
    <w:unhideWhenUsed/>
    <w:qFormat/>
    <w:rsid w:val="00674e3f"/>
    <w:rPr>
      <w:color w:val="E73F16" w:themeColor="accent2"/>
    </w:rPr>
  </w:style>
  <w:style w:type="character" w:styleId="Mention">
    <w:name w:val="Mention"/>
    <w:basedOn w:val="DefaultParagraphFont"/>
    <w:uiPriority w:val="99"/>
    <w:semiHidden/>
    <w:unhideWhenUsed/>
    <w:qFormat/>
    <w:rsid w:val="00674e3f"/>
    <w:rPr>
      <w:color w:val="00639C" w:themeColor="accent1"/>
      <w:shd w:fill="E1DFDD" w:val="clear"/>
    </w:rPr>
  </w:style>
  <w:style w:type="character" w:styleId="Hashtag">
    <w:name w:val="Hashtag"/>
    <w:basedOn w:val="DefaultParagraphFont"/>
    <w:uiPriority w:val="99"/>
    <w:semiHidden/>
    <w:unhideWhenUsed/>
    <w:qFormat/>
    <w:rsid w:val="00674e3f"/>
    <w:rPr>
      <w:color w:val="00639C" w:themeColor="accent1"/>
      <w:shd w:fill="E1DFDD" w:val="clear"/>
    </w:rPr>
  </w:style>
  <w:style w:type="character" w:styleId="TitelChar" w:customStyle="1">
    <w:name w:val="Titel Char"/>
    <w:basedOn w:val="DefaultParagraphFont"/>
    <w:link w:val="Titel"/>
    <w:uiPriority w:val="7"/>
    <w:qFormat/>
    <w:rsid w:val="008b7d25"/>
    <w:rPr>
      <w:rFonts w:eastAsia="" w:cs="" w:cstheme="majorBidi" w:eastAsiaTheme="majorEastAsia"/>
      <w:b/>
      <w:spacing w:val="-10"/>
      <w:kern w:val="2"/>
      <w:sz w:val="36"/>
      <w:szCs w:val="56"/>
    </w:rPr>
  </w:style>
  <w:style w:type="character" w:styleId="TekstChar" w:customStyle="1">
    <w:name w:val="Tekst Char"/>
    <w:basedOn w:val="DefaultParagraphFont"/>
    <w:link w:val="Tekst0"/>
    <w:qFormat/>
    <w:rsid w:val="002d7489"/>
    <w:rPr>
      <w:rFonts w:ascii="Century Schoolbook" w:hAnsi="Century Schoolbook"/>
      <w:sz w:val="24"/>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paragraph" w:styleId="Kop">
    <w:name w:val="Kop"/>
    <w:basedOn w:val="Normal"/>
    <w:next w:val="Tekstblok"/>
    <w:qFormat/>
    <w:pPr>
      <w:keepNext w:val="true"/>
      <w:spacing w:before="240" w:after="120"/>
    </w:pPr>
    <w:rPr>
      <w:rFonts w:ascii="Liberation Sans" w:hAnsi="Liberation Sans" w:eastAsia="Microsoft YaHei" w:cs="Lucida Sans"/>
      <w:sz w:val="28"/>
      <w:szCs w:val="28"/>
    </w:rPr>
  </w:style>
  <w:style w:type="paragraph" w:styleId="Tekstblok">
    <w:name w:val="Body Text"/>
    <w:basedOn w:val="Normal"/>
    <w:pPr>
      <w:spacing w:lineRule="auto" w:line="276" w:before="0" w:after="140"/>
    </w:pPr>
    <w:rPr/>
  </w:style>
  <w:style w:type="paragraph" w:styleId="Lijst">
    <w:name w:val="List"/>
    <w:basedOn w:val="Tekstblok"/>
    <w:pPr/>
    <w:rPr>
      <w:rFonts w:cs="Lucida Sans"/>
    </w:rPr>
  </w:style>
  <w:style w:type="paragraph" w:styleId="Bijschrift">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Koptekst">
    <w:name w:val="Header"/>
    <w:basedOn w:val="Normal"/>
    <w:link w:val="KoptekstChar"/>
    <w:uiPriority w:val="99"/>
    <w:unhideWhenUsed/>
    <w:qFormat/>
    <w:rsid w:val="004b751c"/>
    <w:pPr>
      <w:pBdr>
        <w:bottom w:val="thickThinSmallGap" w:sz="24" w:space="1" w:color="000000"/>
      </w:pBdr>
      <w:tabs>
        <w:tab w:val="center" w:pos="4253" w:leader="none"/>
        <w:tab w:val="right" w:pos="8505" w:leader="none"/>
      </w:tabs>
      <w:spacing w:before="240" w:after="0"/>
    </w:pPr>
    <w:rPr/>
  </w:style>
  <w:style w:type="paragraph" w:styleId="Voettekst">
    <w:name w:val="Footer"/>
    <w:basedOn w:val="Normal"/>
    <w:link w:val="VoettekstChar"/>
    <w:uiPriority w:val="13"/>
    <w:qFormat/>
    <w:rsid w:val="006629fe"/>
    <w:pPr>
      <w:tabs>
        <w:tab w:val="center" w:pos="4536" w:leader="none"/>
        <w:tab w:val="right" w:pos="9072" w:leader="none"/>
      </w:tabs>
      <w:jc w:val="right"/>
    </w:pPr>
    <w:rPr>
      <w:sz w:val="18"/>
    </w:rPr>
  </w:style>
  <w:style w:type="paragraph" w:styleId="Adres" w:customStyle="1">
    <w:name w:val="adres"/>
    <w:basedOn w:val="Normal"/>
    <w:qFormat/>
    <w:rsid w:val="00ed3cfb"/>
    <w:pPr>
      <w:spacing w:lineRule="exact" w:line="360"/>
      <w:ind w:left="3572" w:hanging="0"/>
    </w:pPr>
    <w:rPr>
      <w:szCs w:val="20"/>
    </w:rPr>
  </w:style>
  <w:style w:type="paragraph" w:styleId="Subtitel">
    <w:name w:val="Subtitle"/>
    <w:basedOn w:val="Normal"/>
    <w:next w:val="Normal"/>
    <w:link w:val="OndertitelChar"/>
    <w:uiPriority w:val="8"/>
    <w:qFormat/>
    <w:rsid w:val="00674e3f"/>
    <w:pPr>
      <w:spacing w:before="0" w:after="160"/>
    </w:pPr>
    <w:rPr>
      <w:rFonts w:eastAsia="" w:eastAsiaTheme="minorEastAsia"/>
      <w:color w:val="1F416B" w:themeColor="text1"/>
      <w:spacing w:val="15"/>
      <w:szCs w:val="22"/>
    </w:rPr>
  </w:style>
  <w:style w:type="paragraph" w:styleId="Quote">
    <w:name w:val="Quote"/>
    <w:basedOn w:val="Normal"/>
    <w:next w:val="Normal"/>
    <w:link w:val="CitaatChar"/>
    <w:uiPriority w:val="29"/>
    <w:qFormat/>
    <w:rsid w:val="00674e3f"/>
    <w:pPr>
      <w:spacing w:before="200" w:after="160"/>
      <w:ind w:left="864" w:right="864" w:hanging="0"/>
      <w:jc w:val="center"/>
    </w:pPr>
    <w:rPr>
      <w:i/>
      <w:iCs/>
      <w:color w:val="00639C" w:themeColor="accent1"/>
    </w:rPr>
  </w:style>
  <w:style w:type="paragraph" w:styleId="IntenseQuote">
    <w:name w:val="Intense Quote"/>
    <w:basedOn w:val="Normal"/>
    <w:next w:val="Normal"/>
    <w:link w:val="DuidelijkcitaatChar"/>
    <w:uiPriority w:val="30"/>
    <w:qFormat/>
    <w:rsid w:val="00674e3f"/>
    <w:pPr>
      <w:pBdr>
        <w:top w:val="single" w:sz="4" w:space="10" w:color="00639C"/>
        <w:bottom w:val="single" w:sz="4" w:space="10" w:color="00639C"/>
      </w:pBdr>
      <w:spacing w:before="360" w:after="360"/>
      <w:ind w:left="864" w:right="864" w:hanging="0"/>
      <w:jc w:val="center"/>
    </w:pPr>
    <w:rPr>
      <w:i/>
      <w:iCs/>
      <w:color w:val="00639C" w:themeColor="accent1"/>
    </w:rPr>
  </w:style>
  <w:style w:type="paragraph" w:styleId="ListBullet">
    <w:name w:val="List Bullet"/>
    <w:basedOn w:val="Normal"/>
    <w:uiPriority w:val="12"/>
    <w:qFormat/>
    <w:rsid w:val="00674e3f"/>
    <w:pPr>
      <w:spacing w:before="0" w:after="0"/>
      <w:contextualSpacing/>
    </w:pPr>
    <w:rPr/>
  </w:style>
  <w:style w:type="paragraph" w:styleId="ListBullet2">
    <w:name w:val="List Bullet 2"/>
    <w:basedOn w:val="Normal"/>
    <w:uiPriority w:val="99"/>
    <w:semiHidden/>
    <w:qFormat/>
    <w:rsid w:val="00674e3f"/>
    <w:pPr>
      <w:spacing w:before="0" w:after="0"/>
      <w:contextualSpacing/>
    </w:pPr>
    <w:rPr/>
  </w:style>
  <w:style w:type="paragraph" w:styleId="Titel">
    <w:name w:val="Title"/>
    <w:basedOn w:val="Normal"/>
    <w:next w:val="Normal"/>
    <w:link w:val="TitelChar"/>
    <w:uiPriority w:val="7"/>
    <w:qFormat/>
    <w:rsid w:val="008b7d25"/>
    <w:pPr>
      <w:spacing w:lineRule="auto" w:line="216" w:before="0" w:after="260"/>
      <w:contextualSpacing/>
    </w:pPr>
    <w:rPr>
      <w:rFonts w:eastAsia="" w:cs="" w:cstheme="majorBidi" w:eastAsiaTheme="majorEastAsia"/>
      <w:b/>
      <w:color w:val="auto"/>
      <w:spacing w:val="-10"/>
      <w:kern w:val="2"/>
      <w:sz w:val="36"/>
      <w:szCs w:val="56"/>
    </w:rPr>
  </w:style>
  <w:style w:type="paragraph" w:styleId="Figuur" w:customStyle="1">
    <w:name w:val="_Figuur"/>
    <w:basedOn w:val="Normal"/>
    <w:qFormat/>
    <w:rsid w:val="00906781"/>
    <w:pPr/>
    <w:rPr/>
  </w:style>
  <w:style w:type="paragraph" w:styleId="Tekst" w:customStyle="1">
    <w:name w:val="_Tekst"/>
    <w:basedOn w:val="Normal"/>
    <w:qFormat/>
    <w:rsid w:val="00c62730"/>
    <w:pPr>
      <w:spacing w:before="0" w:after="240"/>
    </w:pPr>
    <w:rPr/>
  </w:style>
  <w:style w:type="paragraph" w:styleId="Header0pt" w:customStyle="1">
    <w:name w:val="header 0 pt"/>
    <w:basedOn w:val="Normal"/>
    <w:qFormat/>
    <w:rsid w:val="004b751c"/>
    <w:pPr>
      <w:tabs>
        <w:tab w:val="center" w:pos="4253" w:leader="none"/>
        <w:tab w:val="right" w:pos="8505" w:leader="none"/>
      </w:tabs>
      <w:spacing w:before="240" w:after="0"/>
    </w:pPr>
    <w:rPr>
      <w:rFonts w:eastAsia="Times New Roman" w:cs="Times New Roman"/>
      <w:szCs w:val="20"/>
    </w:rPr>
  </w:style>
  <w:style w:type="paragraph" w:styleId="Caption">
    <w:name w:val="caption"/>
    <w:basedOn w:val="Normal"/>
    <w:next w:val="Normal"/>
    <w:uiPriority w:val="35"/>
    <w:unhideWhenUsed/>
    <w:qFormat/>
    <w:rsid w:val="002d7489"/>
    <w:pPr>
      <w:spacing w:before="0" w:after="200"/>
    </w:pPr>
    <w:rPr>
      <w:i/>
      <w:iCs/>
      <w:sz w:val="18"/>
    </w:rPr>
  </w:style>
  <w:style w:type="paragraph" w:styleId="Tekst1" w:customStyle="1">
    <w:name w:val="Tekst"/>
    <w:basedOn w:val="Normal"/>
    <w:link w:val="TekstChar"/>
    <w:qFormat/>
    <w:rsid w:val="002d7489"/>
    <w:pPr/>
    <w:rPr>
      <w:color w:val="auto"/>
      <w:szCs w:val="22"/>
    </w:rPr>
  </w:style>
  <w:style w:type="paragraph" w:styleId="ListParagraph">
    <w:name w:val="List Paragraph"/>
    <w:basedOn w:val="Normal"/>
    <w:uiPriority w:val="34"/>
    <w:qFormat/>
    <w:rsid w:val="000d2f39"/>
    <w:pPr>
      <w:spacing w:before="0" w:after="0"/>
      <w:ind w:left="720" w:hanging="0"/>
      <w:contextualSpacing/>
    </w:pPr>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uiPriority w:val="39"/>
    <w:rsid w:val="0083322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glossaryDocument" Target="glossary/document.xml"/><Relationship Id="rId18" Type="http://schemas.openxmlformats.org/officeDocument/2006/relationships/customXml" Target="../customXml/item1.xml"/><Relationship Id="rId19" Type="http://schemas.openxmlformats.org/officeDocument/2006/relationships/customXml" Target="../customXml/item2.xml"/><Relationship Id="rId20" Type="http://schemas.openxmlformats.org/officeDocument/2006/relationships/customXml" Target="../customXml/item3.xml"/><Relationship Id="rId21" Type="http://schemas.openxmlformats.org/officeDocument/2006/relationships/customXml" Target="../customXml/item4.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_rels/footer2.xml.rels><?xml version="1.0" encoding="UTF-8"?>
<Relationships xmlns="http://schemas.openxmlformats.org/package/2006/relationships"><Relationship Id="rId1" Type="http://schemas.openxmlformats.org/officeDocument/2006/relationships/image" Target="media/image3.jpeg"/>
</Relationships>
</file>

<file path=word/_rels/footer4.xml.rels><?xml version="1.0" encoding="UTF-8"?>
<Relationships xmlns="http://schemas.openxmlformats.org/package/2006/relationships"><Relationship Id="rId1" Type="http://schemas.openxmlformats.org/officeDocument/2006/relationships/image" Target="media/image4.jpeg"/>
</Relationships>
</file>

<file path=word/_rels/footer5.xml.rels><?xml version="1.0" encoding="UTF-8"?>
<Relationships xmlns="http://schemas.openxmlformats.org/package/2006/relationships"><Relationship Id="rId1" Type="http://schemas.openxmlformats.org/officeDocument/2006/relationships/image" Target="media/image5.jpe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A7765097BCA4F399793996E6C06E662"/>
        <w:category>
          <w:name w:val="General"/>
          <w:gallery w:val="placeholder"/>
        </w:category>
        <w:types>
          <w:type w:val="bbPlcHdr"/>
        </w:types>
        <w:behaviors>
          <w:behavior w:val="content"/>
        </w:behaviors>
        <w:guid w:val="{236D625A-627F-4644-94C3-E32388E45CED}"/>
      </w:docPartPr>
      <w:docPartBody>
        <w:p w:rsidR="00837FBC" w:rsidRDefault="00DD3092" w:rsidP="00DD3092">
          <w:pPr>
            <w:pStyle w:val="EA7765097BCA4F399793996E6C06E662"/>
          </w:pPr>
          <w:r w:rsidRPr="00E02CC4">
            <w:rPr>
              <w:rStyle w:val="Tekstvantijdelijkeaanduiding"/>
            </w:rPr>
            <w:t>Click or tap here to enter text.</w:t>
          </w:r>
        </w:p>
      </w:docPartBody>
    </w:docPart>
    <w:docPart>
      <w:docPartPr>
        <w:name w:val="D7C9DE464CB84C338EC0C4A0E88F8EC6"/>
        <w:category>
          <w:name w:val="General"/>
          <w:gallery w:val="placeholder"/>
        </w:category>
        <w:types>
          <w:type w:val="bbPlcHdr"/>
        </w:types>
        <w:behaviors>
          <w:behavior w:val="content"/>
        </w:behaviors>
        <w:guid w:val="{EE1804ED-148C-41F4-8CB9-284CA2226906}"/>
      </w:docPartPr>
      <w:docPartBody>
        <w:p w:rsidR="00837FBC" w:rsidRDefault="00DD3092" w:rsidP="00DD3092">
          <w:pPr>
            <w:pStyle w:val="D7C9DE464CB84C338EC0C4A0E88F8EC6"/>
          </w:pPr>
          <w:r w:rsidRPr="00E02CC4">
            <w:rPr>
              <w:rStyle w:val="Tekstvantijdelijkeaanduiding"/>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092"/>
    <w:rsid w:val="00304C1F"/>
    <w:rsid w:val="00406E87"/>
    <w:rsid w:val="00837FBC"/>
    <w:rsid w:val="00881B53"/>
    <w:rsid w:val="00885C3C"/>
    <w:rsid w:val="00C45873"/>
    <w:rsid w:val="00DC7425"/>
    <w:rsid w:val="00DD30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DD3092"/>
    <w:rPr>
      <w:color w:val="808080"/>
    </w:rPr>
  </w:style>
  <w:style w:type="paragraph" w:customStyle="1" w:styleId="EA7765097BCA4F399793996E6C06E662">
    <w:name w:val="EA7765097BCA4F399793996E6C06E662"/>
    <w:rsid w:val="00DD3092"/>
  </w:style>
  <w:style w:type="paragraph" w:customStyle="1" w:styleId="D7C9DE464CB84C338EC0C4A0E88F8EC6">
    <w:name w:val="D7C9DE464CB84C338EC0C4A0E88F8EC6"/>
    <w:rsid w:val="00DD30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Odisee_2">
      <a:dk1>
        <a:srgbClr val="1F416B"/>
      </a:dk1>
      <a:lt1>
        <a:srgbClr val="FFFFFF"/>
      </a:lt1>
      <a:dk2>
        <a:srgbClr val="181716"/>
      </a:dk2>
      <a:lt2>
        <a:srgbClr val="E7E6E6"/>
      </a:lt2>
      <a:accent1>
        <a:srgbClr val="00639C"/>
      </a:accent1>
      <a:accent2>
        <a:srgbClr val="E73F16"/>
      </a:accent2>
      <a:accent3>
        <a:srgbClr val="3CB497"/>
      </a:accent3>
      <a:accent4>
        <a:srgbClr val="D3DDF2"/>
      </a:accent4>
      <a:accent5>
        <a:srgbClr val="A3E1D2"/>
      </a:accent5>
      <a:accent6>
        <a:srgbClr val="96280E"/>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C38680213159745B3523B5EFFED2A19" ma:contentTypeVersion="6" ma:contentTypeDescription="Een nieuw document maken." ma:contentTypeScope="" ma:versionID="221c4853fccffc6b1b070890f588375f">
  <xsd:schema xmlns:xsd="http://www.w3.org/2001/XMLSchema" xmlns:xs="http://www.w3.org/2001/XMLSchema" xmlns:p="http://schemas.microsoft.com/office/2006/metadata/properties" xmlns:ns2="36b146f3-1536-48c8-ac1e-770ff6b86dd7" targetNamespace="http://schemas.microsoft.com/office/2006/metadata/properties" ma:root="true" ma:fieldsID="3aa849183a506912d81c76d81c88f9af" ns2:_="">
    <xsd:import namespace="36b146f3-1536-48c8-ac1e-770ff6b86dd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b146f3-1536-48c8-ac1e-770ff6b86d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91E064-8E32-471B-BB7A-71F09C425FDD}">
  <ds:schemaRefs>
    <ds:schemaRef ds:uri="http://schemas.microsoft.com/sharepoint/v3/contenttype/forms"/>
  </ds:schemaRefs>
</ds:datastoreItem>
</file>

<file path=customXml/itemProps2.xml><?xml version="1.0" encoding="utf-8"?>
<ds:datastoreItem xmlns:ds="http://schemas.openxmlformats.org/officeDocument/2006/customXml" ds:itemID="{57BE93A4-7651-46AE-B17B-326CE4AED0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b146f3-1536-48c8-ac1e-770ff6b86d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8D6A1BD-3587-4DCD-97F8-5BE25B9D242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461DFEA-585A-4B1B-A80B-D27EE8AB2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Odisee-Labo.dotx</Template>
  <TotalTime>2</TotalTime>
  <Application>LibreOffice/6.1.0.3$Windows_X86_64 LibreOffice_project/efb621ed25068d70781dc026f7e9c5187a4decd1</Application>
  <Pages>4</Pages>
  <Words>518</Words>
  <Characters>2973</Characters>
  <CharactersWithSpaces>3427</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2020-05-11T19:29:00Z</dcterms:created>
  <dc:creator>Danny Van Neyghem</dc:creator>
  <dc:description/>
  <dc:language>nl-BE</dc:language>
  <cp:lastModifiedBy/>
  <dcterms:modified xsi:type="dcterms:W3CDTF">2020-06-15T19:58:24Z</dcterms:modified>
  <cp:revision>3</cp:revision>
  <dc:subject>Installatie</dc:subject>
  <dc:title>Mijn Reizen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0x010100BC38680213159745B3523B5EFFED2A19</vt:lpwstr>
  </property>
  <property fmtid="{D5CDD505-2E9C-101B-9397-08002B2CF9AE}" pid="4" name="DocSecurity">
    <vt:i4>0</vt:i4>
  </property>
  <property fmtid="{D5CDD505-2E9C-101B-9397-08002B2CF9AE}" pid="5" name="Document number">
    <vt:lpwstr>1</vt:lpwstr>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